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065E4" w14:textId="4DA56DA2" w:rsidR="00C14CD5" w:rsidRDefault="00000000" w:rsidP="009A4050">
      <w:pPr>
        <w:jc w:val="center"/>
        <w:rPr>
          <w:rFonts w:hint="eastAsia"/>
          <w:lang w:eastAsia="ja-JP"/>
        </w:rPr>
      </w:pPr>
      <w:r>
        <w:rPr>
          <w:b/>
          <w:sz w:val="40"/>
          <w:lang w:eastAsia="ja-JP"/>
        </w:rPr>
        <w:t>第</w:t>
      </w:r>
      <w:r>
        <w:rPr>
          <w:b/>
          <w:sz w:val="40"/>
          <w:lang w:eastAsia="ja-JP"/>
        </w:rPr>
        <w:t>2</w:t>
      </w:r>
      <w:r>
        <w:rPr>
          <w:b/>
          <w:sz w:val="40"/>
          <w:lang w:eastAsia="ja-JP"/>
        </w:rPr>
        <w:t>回</w:t>
      </w:r>
      <w:r>
        <w:rPr>
          <w:b/>
          <w:sz w:val="40"/>
          <w:lang w:eastAsia="ja-JP"/>
        </w:rPr>
        <w:t xml:space="preserve"> </w:t>
      </w:r>
      <w:r>
        <w:rPr>
          <w:b/>
          <w:sz w:val="40"/>
          <w:lang w:eastAsia="ja-JP"/>
        </w:rPr>
        <w:t>演習：画像の挿入と折り返し</w:t>
      </w:r>
    </w:p>
    <w:p w14:paraId="0CD063EA" w14:textId="0E1374A4" w:rsidR="00C14CD5" w:rsidRDefault="009A4050" w:rsidP="009A4050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学籍番号：</w:t>
      </w:r>
    </w:p>
    <w:p w14:paraId="782191D4" w14:textId="7BDD2B9E" w:rsidR="009A4050" w:rsidRDefault="009A4050" w:rsidP="009A4050">
      <w:pPr>
        <w:spacing w:after="0" w:line="240" w:lineRule="auto"/>
        <w:rPr>
          <w:lang w:eastAsia="ja-JP"/>
        </w:rPr>
      </w:pPr>
      <w:r>
        <w:rPr>
          <w:rFonts w:hint="eastAsia"/>
          <w:lang w:eastAsia="ja-JP"/>
        </w:rPr>
        <w:t>氏</w:t>
      </w:r>
      <w:r>
        <w:rPr>
          <w:rFonts w:hint="eastAsia"/>
          <w:lang w:eastAsia="ja-JP"/>
        </w:rPr>
        <w:t xml:space="preserve">         </w:t>
      </w:r>
      <w:r>
        <w:rPr>
          <w:rFonts w:hint="eastAsia"/>
          <w:lang w:eastAsia="ja-JP"/>
        </w:rPr>
        <w:t>名：</w:t>
      </w:r>
    </w:p>
    <w:p w14:paraId="3CF168CC" w14:textId="4EB2B292" w:rsidR="009A4050" w:rsidRDefault="009A4050" w:rsidP="009A4050">
      <w:pPr>
        <w:spacing w:after="0"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提出日</w:t>
      </w:r>
      <w:r>
        <w:rPr>
          <w:rFonts w:hint="eastAsia"/>
          <w:lang w:eastAsia="ja-JP"/>
        </w:rPr>
        <w:t xml:space="preserve">    </w:t>
      </w:r>
      <w:r>
        <w:rPr>
          <w:rFonts w:hint="eastAsia"/>
          <w:lang w:eastAsia="ja-JP"/>
        </w:rPr>
        <w:t>：</w:t>
      </w:r>
    </w:p>
    <w:p w14:paraId="3195C8BF" w14:textId="77777777" w:rsidR="00C14CD5" w:rsidRDefault="00000000">
      <w:pPr>
        <w:pStyle w:val="Heading1"/>
      </w:pPr>
      <w:proofErr w:type="spellStart"/>
      <w:r>
        <w:t>提出情報</w:t>
      </w:r>
      <w:proofErr w:type="spellEnd"/>
    </w:p>
    <w:p w14:paraId="5A431ED4" w14:textId="387968ED" w:rsidR="00C14CD5" w:rsidRDefault="00000000">
      <w:pPr>
        <w:rPr>
          <w:lang w:eastAsia="ja-JP"/>
        </w:rPr>
      </w:pPr>
      <w:r>
        <w:rPr>
          <w:lang w:eastAsia="ja-JP"/>
        </w:rPr>
        <w:t xml:space="preserve">● </w:t>
      </w:r>
      <w:r>
        <w:rPr>
          <w:lang w:eastAsia="ja-JP"/>
        </w:rPr>
        <w:t>提出先：</w:t>
      </w:r>
      <w:r>
        <w:rPr>
          <w:lang w:eastAsia="ja-JP"/>
        </w:rPr>
        <w:t xml:space="preserve">Moodle &gt; </w:t>
      </w:r>
      <w:r>
        <w:rPr>
          <w:lang w:eastAsia="ja-JP"/>
        </w:rPr>
        <w:t>第</w:t>
      </w:r>
      <w:r>
        <w:rPr>
          <w:lang w:eastAsia="ja-JP"/>
        </w:rPr>
        <w:t>2</w:t>
      </w:r>
      <w:r>
        <w:rPr>
          <w:lang w:eastAsia="ja-JP"/>
        </w:rPr>
        <w:t>回</w:t>
      </w:r>
      <w:r>
        <w:rPr>
          <w:lang w:eastAsia="ja-JP"/>
        </w:rPr>
        <w:t xml:space="preserve"> &gt; </w:t>
      </w:r>
      <w:r>
        <w:rPr>
          <w:lang w:eastAsia="ja-JP"/>
        </w:rPr>
        <w:t>課題「第</w:t>
      </w:r>
      <w:r>
        <w:rPr>
          <w:lang w:eastAsia="ja-JP"/>
        </w:rPr>
        <w:t>2</w:t>
      </w:r>
      <w:r>
        <w:rPr>
          <w:lang w:eastAsia="ja-JP"/>
        </w:rPr>
        <w:t>回</w:t>
      </w:r>
      <w:r>
        <w:rPr>
          <w:lang w:eastAsia="ja-JP"/>
        </w:rPr>
        <w:t xml:space="preserve"> </w:t>
      </w:r>
      <w:r>
        <w:rPr>
          <w:lang w:eastAsia="ja-JP"/>
        </w:rPr>
        <w:t>演習」</w:t>
      </w:r>
    </w:p>
    <w:p w14:paraId="5C0283E1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● </w:t>
      </w:r>
      <w:r>
        <w:rPr>
          <w:lang w:eastAsia="ja-JP"/>
        </w:rPr>
        <w:t>提出ファイル：このファイル（</w:t>
      </w:r>
      <w:r>
        <w:rPr>
          <w:lang w:eastAsia="ja-JP"/>
        </w:rPr>
        <w:t>.docx</w:t>
      </w:r>
      <w:r>
        <w:rPr>
          <w:lang w:eastAsia="ja-JP"/>
        </w:rPr>
        <w:t>）を完成させて</w:t>
      </w:r>
      <w:r>
        <w:rPr>
          <w:lang w:eastAsia="ja-JP"/>
        </w:rPr>
        <w:t>1</w:t>
      </w:r>
      <w:r>
        <w:rPr>
          <w:lang w:eastAsia="ja-JP"/>
        </w:rPr>
        <w:t>つだけ提出</w:t>
      </w:r>
    </w:p>
    <w:p w14:paraId="678A38E9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● </w:t>
      </w:r>
      <w:r>
        <w:rPr>
          <w:lang w:eastAsia="ja-JP"/>
        </w:rPr>
        <w:t>ファイル名規則：</w:t>
      </w:r>
      <w:r>
        <w:rPr>
          <w:b/>
          <w:lang w:eastAsia="ja-JP"/>
        </w:rPr>
        <w:t>学籍番号</w:t>
      </w:r>
      <w:r>
        <w:rPr>
          <w:b/>
          <w:lang w:eastAsia="ja-JP"/>
        </w:rPr>
        <w:t>_</w:t>
      </w:r>
      <w:r>
        <w:rPr>
          <w:b/>
          <w:lang w:eastAsia="ja-JP"/>
        </w:rPr>
        <w:t>氏名</w:t>
      </w:r>
      <w:r>
        <w:rPr>
          <w:b/>
          <w:lang w:eastAsia="ja-JP"/>
        </w:rPr>
        <w:t>_02_Image.docx</w:t>
      </w:r>
    </w:p>
    <w:p w14:paraId="3CB62B3F" w14:textId="1D939F51" w:rsidR="00C14CD5" w:rsidRDefault="00000000">
      <w:pPr>
        <w:rPr>
          <w:lang w:eastAsia="ja-JP"/>
        </w:rPr>
      </w:pPr>
      <w:r>
        <w:rPr>
          <w:lang w:eastAsia="ja-JP"/>
        </w:rPr>
        <w:t xml:space="preserve">　例）</w:t>
      </w:r>
      <w:r>
        <w:rPr>
          <w:lang w:eastAsia="ja-JP"/>
        </w:rPr>
        <w:t>2</w:t>
      </w:r>
      <w:r w:rsidR="009A4050">
        <w:rPr>
          <w:lang w:eastAsia="ja-JP"/>
        </w:rPr>
        <w:t>5</w:t>
      </w:r>
      <w:r>
        <w:rPr>
          <w:rFonts w:hint="eastAsia"/>
          <w:lang w:eastAsia="ja-JP"/>
        </w:rPr>
        <w:t>A</w:t>
      </w:r>
      <w:r>
        <w:rPr>
          <w:lang w:eastAsia="ja-JP"/>
        </w:rPr>
        <w:t>3001_</w:t>
      </w:r>
      <w:r>
        <w:rPr>
          <w:lang w:eastAsia="ja-JP"/>
        </w:rPr>
        <w:t>山田太郎</w:t>
      </w:r>
      <w:r>
        <w:rPr>
          <w:lang w:eastAsia="ja-JP"/>
        </w:rPr>
        <w:t>_02_Image.docx</w:t>
      </w:r>
    </w:p>
    <w:p w14:paraId="33A5D93E" w14:textId="77777777" w:rsidR="00C14CD5" w:rsidRDefault="00C14CD5">
      <w:pPr>
        <w:rPr>
          <w:lang w:eastAsia="ja-JP"/>
        </w:rPr>
      </w:pPr>
    </w:p>
    <w:p w14:paraId="7C8BF2B1" w14:textId="77777777" w:rsidR="00C14CD5" w:rsidRDefault="00000000">
      <w:pPr>
        <w:pStyle w:val="Heading1"/>
        <w:rPr>
          <w:lang w:eastAsia="ja-JP"/>
        </w:rPr>
      </w:pPr>
      <w:r>
        <w:rPr>
          <w:lang w:eastAsia="ja-JP"/>
        </w:rPr>
        <w:t>作業チェックリスト</w:t>
      </w:r>
    </w:p>
    <w:p w14:paraId="1FEA61F8" w14:textId="38AE6ABA" w:rsidR="00C14CD5" w:rsidRDefault="00000000">
      <w:pPr>
        <w:rPr>
          <w:rFonts w:hint="eastAsia"/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スクリーンショット（</w:t>
      </w:r>
      <w:r w:rsidR="009A4050">
        <w:rPr>
          <w:rFonts w:hint="eastAsia"/>
          <w:lang w:eastAsia="ja-JP"/>
        </w:rPr>
        <w:t>キャンパススクエア</w:t>
      </w:r>
      <w:r>
        <w:rPr>
          <w:lang w:eastAsia="ja-JP"/>
        </w:rPr>
        <w:t>）を撮影した</w:t>
      </w:r>
      <w:r w:rsidR="009A4050">
        <w:rPr>
          <w:rFonts w:hint="eastAsia"/>
          <w:lang w:eastAsia="ja-JP"/>
        </w:rPr>
        <w:t>（画像</w:t>
      </w:r>
      <w:r w:rsidR="009A4050">
        <w:rPr>
          <w:lang w:eastAsia="ja-JP"/>
        </w:rPr>
        <w:t>1</w:t>
      </w:r>
      <w:r w:rsidR="009A4050">
        <w:rPr>
          <w:rFonts w:hint="eastAsia"/>
          <w:lang w:eastAsia="ja-JP"/>
        </w:rPr>
        <w:t>）</w:t>
      </w:r>
    </w:p>
    <w:p w14:paraId="7DBD2FB2" w14:textId="1338DD73" w:rsidR="00C14CD5" w:rsidRDefault="00000000">
      <w:pPr>
        <w:rPr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スクリーンショット（</w:t>
      </w:r>
      <w:r w:rsidR="009A4050">
        <w:rPr>
          <w:rFonts w:hint="eastAsia"/>
          <w:lang w:eastAsia="ja-JP"/>
        </w:rPr>
        <w:t>ヨリソル</w:t>
      </w:r>
      <w:r>
        <w:rPr>
          <w:lang w:eastAsia="ja-JP"/>
        </w:rPr>
        <w:t>）を撮影した</w:t>
      </w:r>
      <w:r w:rsidR="009A4050">
        <w:rPr>
          <w:rFonts w:hint="eastAsia"/>
          <w:lang w:eastAsia="ja-JP"/>
        </w:rPr>
        <w:t>（画像２）</w:t>
      </w:r>
    </w:p>
    <w:p w14:paraId="5DDBC03D" w14:textId="4781C6B3" w:rsidR="00C14CD5" w:rsidRDefault="00000000">
      <w:pPr>
        <w:rPr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画像</w:t>
      </w:r>
      <w:r>
        <w:rPr>
          <w:lang w:eastAsia="ja-JP"/>
        </w:rPr>
        <w:t>1</w:t>
      </w:r>
      <w:r>
        <w:rPr>
          <w:lang w:eastAsia="ja-JP"/>
        </w:rPr>
        <w:t>を「</w:t>
      </w:r>
      <w:r w:rsidRPr="009A4050">
        <w:rPr>
          <w:b/>
          <w:bCs/>
          <w:lang w:eastAsia="ja-JP"/>
        </w:rPr>
        <w:t>行内</w:t>
      </w:r>
      <w:r>
        <w:rPr>
          <w:lang w:eastAsia="ja-JP"/>
        </w:rPr>
        <w:t>」で挿入した</w:t>
      </w:r>
      <w:r w:rsidR="009A4050">
        <w:rPr>
          <w:rFonts w:hint="eastAsia"/>
          <w:lang w:eastAsia="ja-JP"/>
        </w:rPr>
        <w:t>（図１）</w:t>
      </w:r>
    </w:p>
    <w:p w14:paraId="526AD8AC" w14:textId="5E269126" w:rsidR="00C14CD5" w:rsidRDefault="00000000">
      <w:pPr>
        <w:rPr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画像</w:t>
      </w:r>
      <w:r>
        <w:rPr>
          <w:lang w:eastAsia="ja-JP"/>
        </w:rPr>
        <w:t>2</w:t>
      </w:r>
      <w:r>
        <w:rPr>
          <w:lang w:eastAsia="ja-JP"/>
        </w:rPr>
        <w:t>を「</w:t>
      </w:r>
      <w:r w:rsidRPr="009A4050">
        <w:rPr>
          <w:b/>
          <w:bCs/>
          <w:lang w:eastAsia="ja-JP"/>
        </w:rPr>
        <w:t>四角（折り返し）</w:t>
      </w:r>
      <w:r>
        <w:rPr>
          <w:lang w:eastAsia="ja-JP"/>
        </w:rPr>
        <w:t>」で挿入し、文章が回り込むことを確認した</w:t>
      </w:r>
      <w:r w:rsidR="009A4050">
        <w:rPr>
          <w:rFonts w:hint="eastAsia"/>
          <w:lang w:eastAsia="ja-JP"/>
        </w:rPr>
        <w:t>（図２）</w:t>
      </w:r>
    </w:p>
    <w:p w14:paraId="680729A1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図</w:t>
      </w:r>
      <w:r>
        <w:rPr>
          <w:lang w:eastAsia="ja-JP"/>
        </w:rPr>
        <w:t>1</w:t>
      </w:r>
      <w:r>
        <w:rPr>
          <w:lang w:eastAsia="ja-JP"/>
        </w:rPr>
        <w:t>・図</w:t>
      </w:r>
      <w:r>
        <w:rPr>
          <w:lang w:eastAsia="ja-JP"/>
        </w:rPr>
        <w:t>2</w:t>
      </w:r>
      <w:r>
        <w:rPr>
          <w:lang w:eastAsia="ja-JP"/>
        </w:rPr>
        <w:t>のキャプション（図番号＋説明）を付けた</w:t>
      </w:r>
    </w:p>
    <w:p w14:paraId="75D4FBF2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各画像に代替テキスト（</w:t>
      </w:r>
      <w:r>
        <w:rPr>
          <w:lang w:eastAsia="ja-JP"/>
        </w:rPr>
        <w:t>1</w:t>
      </w:r>
      <w:r>
        <w:rPr>
          <w:lang w:eastAsia="ja-JP"/>
        </w:rPr>
        <w:t>文）を書いた</w:t>
      </w:r>
    </w:p>
    <w:p w14:paraId="06D279CA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ページ番号、見出し、余白など体裁を整えた</w:t>
      </w:r>
    </w:p>
    <w:p w14:paraId="5396EC0F" w14:textId="77777777" w:rsidR="00C14CD5" w:rsidRDefault="00C14CD5">
      <w:pPr>
        <w:rPr>
          <w:lang w:eastAsia="ja-JP"/>
        </w:rPr>
      </w:pPr>
    </w:p>
    <w:p w14:paraId="2A249AD2" w14:textId="77777777" w:rsidR="009A4050" w:rsidRDefault="009A40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ja-JP"/>
        </w:rPr>
      </w:pPr>
      <w:r>
        <w:rPr>
          <w:lang w:eastAsia="ja-JP"/>
        </w:rPr>
        <w:br w:type="page"/>
      </w:r>
    </w:p>
    <w:p w14:paraId="5FEAE5B2" w14:textId="7AF87EC7" w:rsidR="00C14CD5" w:rsidRDefault="00000000">
      <w:pPr>
        <w:pStyle w:val="Heading2"/>
        <w:rPr>
          <w:lang w:eastAsia="ja-JP"/>
        </w:rPr>
      </w:pPr>
      <w:r>
        <w:rPr>
          <w:lang w:eastAsia="ja-JP"/>
        </w:rPr>
        <w:lastRenderedPageBreak/>
        <w:t>演習</w:t>
      </w:r>
      <w:r>
        <w:rPr>
          <w:lang w:eastAsia="ja-JP"/>
        </w:rPr>
        <w:t>1</w:t>
      </w:r>
      <w:r>
        <w:rPr>
          <w:lang w:eastAsia="ja-JP"/>
        </w:rPr>
        <w:t>：スクショ</w:t>
      </w:r>
      <w:r>
        <w:rPr>
          <w:lang w:eastAsia="ja-JP"/>
        </w:rPr>
        <w:t>1</w:t>
      </w:r>
      <w:r>
        <w:rPr>
          <w:lang w:eastAsia="ja-JP"/>
        </w:rPr>
        <w:t>（行内で挿入）</w:t>
      </w:r>
    </w:p>
    <w:p w14:paraId="517ACD3B" w14:textId="7CF34FC7" w:rsidR="00C14CD5" w:rsidRDefault="00000000">
      <w:pPr>
        <w:rPr>
          <w:lang w:eastAsia="ja-JP"/>
        </w:rPr>
      </w:pPr>
      <w:r>
        <w:rPr>
          <w:lang w:eastAsia="ja-JP"/>
        </w:rPr>
        <w:t xml:space="preserve">1) </w:t>
      </w:r>
      <w:r w:rsidR="009A4050">
        <w:rPr>
          <w:rFonts w:hint="eastAsia"/>
          <w:lang w:eastAsia="ja-JP"/>
        </w:rPr>
        <w:t>キャンパススクエア</w:t>
      </w:r>
      <w:r w:rsidR="00C35EE1">
        <w:rPr>
          <w:rFonts w:hint="eastAsia"/>
          <w:lang w:eastAsia="ja-JP"/>
        </w:rPr>
        <w:t>に</w:t>
      </w:r>
      <w:r w:rsidR="009A4050">
        <w:rPr>
          <w:rFonts w:hint="eastAsia"/>
          <w:lang w:eastAsia="ja-JP"/>
        </w:rPr>
        <w:t>ログインして，学籍情報</w:t>
      </w:r>
      <w:r>
        <w:rPr>
          <w:rFonts w:hint="eastAsia"/>
          <w:lang w:eastAsia="ja-JP"/>
        </w:rPr>
        <w:t>の</w:t>
      </w:r>
      <w:r>
        <w:rPr>
          <w:lang w:eastAsia="ja-JP"/>
        </w:rPr>
        <w:t>画面をスクリーンショットで撮影してください。</w:t>
      </w:r>
    </w:p>
    <w:p w14:paraId="6F203C07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2) </w:t>
      </w:r>
      <w:r>
        <w:rPr>
          <w:lang w:eastAsia="ja-JP"/>
        </w:rPr>
        <w:t>下の枠内に画像を「行内」で挿入し、必要なら幅を調整してください（横幅は本文に収まる程度に）。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14CD5" w14:paraId="54B573FF" w14:textId="77777777">
        <w:tc>
          <w:tcPr>
            <w:tcW w:w="8640" w:type="dxa"/>
          </w:tcPr>
          <w:p w14:paraId="42ABD274" w14:textId="77777777" w:rsidR="00C14CD5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ここに画像を挿入（行内）</w:t>
            </w:r>
          </w:p>
        </w:tc>
      </w:tr>
    </w:tbl>
    <w:p w14:paraId="502FDEE5" w14:textId="77777777" w:rsidR="00C14CD5" w:rsidRDefault="00C14CD5">
      <w:pPr>
        <w:rPr>
          <w:lang w:eastAsia="ja-JP"/>
        </w:rPr>
      </w:pPr>
    </w:p>
    <w:p w14:paraId="5786C830" w14:textId="77777777" w:rsidR="00C14CD5" w:rsidRDefault="00000000">
      <w:pPr>
        <w:rPr>
          <w:lang w:eastAsia="ja-JP"/>
        </w:rPr>
      </w:pPr>
      <w:r>
        <w:rPr>
          <w:lang w:eastAsia="ja-JP"/>
        </w:rPr>
        <w:t>図</w:t>
      </w:r>
      <w:r>
        <w:rPr>
          <w:lang w:eastAsia="ja-JP"/>
        </w:rPr>
        <w:t>1</w:t>
      </w:r>
      <w:r>
        <w:rPr>
          <w:lang w:eastAsia="ja-JP"/>
        </w:rPr>
        <w:t>：</w:t>
      </w:r>
      <w:r>
        <w:rPr>
          <w:lang w:eastAsia="ja-JP"/>
        </w:rPr>
        <w:t>__________________________________________</w:t>
      </w:r>
    </w:p>
    <w:p w14:paraId="68BAC0D6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※ </w:t>
      </w:r>
      <w:r>
        <w:rPr>
          <w:lang w:eastAsia="ja-JP"/>
        </w:rPr>
        <w:t>画像を右クリック</w:t>
      </w:r>
      <w:r>
        <w:rPr>
          <w:lang w:eastAsia="ja-JP"/>
        </w:rPr>
        <w:t xml:space="preserve"> → </w:t>
      </w:r>
      <w:r>
        <w:rPr>
          <w:lang w:eastAsia="ja-JP"/>
        </w:rPr>
        <w:t>代替テキストの編集</w:t>
      </w:r>
      <w:r>
        <w:rPr>
          <w:lang w:eastAsia="ja-JP"/>
        </w:rPr>
        <w:t xml:space="preserve"> → </w:t>
      </w:r>
      <w:r>
        <w:rPr>
          <w:lang w:eastAsia="ja-JP"/>
        </w:rPr>
        <w:t>『フォルダの場所が表示されたウィンドウのスクリーンショット』など</w:t>
      </w:r>
      <w:r>
        <w:rPr>
          <w:lang w:eastAsia="ja-JP"/>
        </w:rPr>
        <w:t>1</w:t>
      </w:r>
      <w:r>
        <w:rPr>
          <w:lang w:eastAsia="ja-JP"/>
        </w:rPr>
        <w:t>文で記入</w:t>
      </w:r>
    </w:p>
    <w:p w14:paraId="5F84C50E" w14:textId="77777777" w:rsidR="00C14CD5" w:rsidRDefault="00C14CD5">
      <w:pPr>
        <w:rPr>
          <w:lang w:eastAsia="ja-JP"/>
        </w:rPr>
      </w:pPr>
    </w:p>
    <w:p w14:paraId="4081A90A" w14:textId="77777777" w:rsidR="00C35EE1" w:rsidRDefault="00C35E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ja-JP"/>
        </w:rPr>
      </w:pPr>
      <w:r>
        <w:rPr>
          <w:lang w:eastAsia="ja-JP"/>
        </w:rPr>
        <w:br w:type="page"/>
      </w:r>
    </w:p>
    <w:p w14:paraId="038898D5" w14:textId="35A971DB" w:rsidR="00C14CD5" w:rsidRDefault="00000000">
      <w:pPr>
        <w:pStyle w:val="Heading2"/>
        <w:rPr>
          <w:lang w:eastAsia="ja-JP"/>
        </w:rPr>
      </w:pPr>
      <w:r>
        <w:rPr>
          <w:lang w:eastAsia="ja-JP"/>
        </w:rPr>
        <w:lastRenderedPageBreak/>
        <w:t>演習</w:t>
      </w:r>
      <w:r>
        <w:rPr>
          <w:lang w:eastAsia="ja-JP"/>
        </w:rPr>
        <w:t>2</w:t>
      </w:r>
      <w:r>
        <w:rPr>
          <w:lang w:eastAsia="ja-JP"/>
        </w:rPr>
        <w:t>：スクショ</w:t>
      </w:r>
      <w:r>
        <w:rPr>
          <w:lang w:eastAsia="ja-JP"/>
        </w:rPr>
        <w:t>2</w:t>
      </w:r>
      <w:r>
        <w:rPr>
          <w:lang w:eastAsia="ja-JP"/>
        </w:rPr>
        <w:t>（四角＝回り込みで挿入）</w:t>
      </w:r>
    </w:p>
    <w:p w14:paraId="2A5BE8B0" w14:textId="4DA2E74B" w:rsidR="00C14CD5" w:rsidRDefault="00000000">
      <w:pPr>
        <w:rPr>
          <w:lang w:eastAsia="ja-JP"/>
        </w:rPr>
      </w:pPr>
      <w:r>
        <w:rPr>
          <w:lang w:eastAsia="ja-JP"/>
        </w:rPr>
        <w:t xml:space="preserve">1) </w:t>
      </w:r>
      <w:r w:rsidR="00C35EE1">
        <w:rPr>
          <w:rFonts w:hint="eastAsia"/>
          <w:lang w:eastAsia="ja-JP"/>
        </w:rPr>
        <w:t>ヨリソル</w:t>
      </w:r>
      <w:r w:rsidR="00C35EE1">
        <w:rPr>
          <w:rFonts w:hint="eastAsia"/>
          <w:lang w:eastAsia="ja-JP"/>
        </w:rPr>
        <w:t>にログインして，</w:t>
      </w:r>
      <w:r w:rsidR="00C35EE1">
        <w:rPr>
          <w:rFonts w:hint="eastAsia"/>
          <w:lang w:eastAsia="ja-JP"/>
        </w:rPr>
        <w:t>学生カルテ</w:t>
      </w:r>
      <w:r w:rsidR="00C35EE1">
        <w:rPr>
          <w:rFonts w:hint="eastAsia"/>
          <w:lang w:eastAsia="ja-JP"/>
        </w:rPr>
        <w:t>の</w:t>
      </w:r>
      <w:r w:rsidR="00C35EE1">
        <w:rPr>
          <w:lang w:eastAsia="ja-JP"/>
        </w:rPr>
        <w:t>画面をスクリーンショットで</w:t>
      </w:r>
      <w:r>
        <w:rPr>
          <w:lang w:eastAsia="ja-JP"/>
        </w:rPr>
        <w:t>撮影してください。</w:t>
      </w:r>
    </w:p>
    <w:p w14:paraId="22FA8274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2) </w:t>
      </w:r>
      <w:r>
        <w:rPr>
          <w:lang w:eastAsia="ja-JP"/>
        </w:rPr>
        <w:t>下の文章の途中に画像を挿入し、画像の『文字列の折り返し（</w:t>
      </w:r>
      <w:r>
        <w:rPr>
          <w:lang w:eastAsia="ja-JP"/>
        </w:rPr>
        <w:t>Wrap Text</w:t>
      </w:r>
      <w:r>
        <w:rPr>
          <w:lang w:eastAsia="ja-JP"/>
        </w:rPr>
        <w:t>）』を「四角（</w:t>
      </w:r>
      <w:r>
        <w:rPr>
          <w:lang w:eastAsia="ja-JP"/>
        </w:rPr>
        <w:t>Square</w:t>
      </w:r>
      <w:r>
        <w:rPr>
          <w:lang w:eastAsia="ja-JP"/>
        </w:rPr>
        <w:t>）」に変更して、文章が画像の周りを回り込む状態にしてください。</w:t>
      </w:r>
    </w:p>
    <w:p w14:paraId="7F6B5FCC" w14:textId="77777777" w:rsidR="00C14CD5" w:rsidRDefault="00000000">
      <w:pPr>
        <w:rPr>
          <w:lang w:eastAsia="ja-JP"/>
        </w:rPr>
      </w:pPr>
      <w:r>
        <w:rPr>
          <w:lang w:eastAsia="ja-JP"/>
        </w:rPr>
        <w:t>【文章サンプル】この段落は回り込みの確認用です。画像を四角（</w:t>
      </w:r>
      <w:r>
        <w:rPr>
          <w:lang w:eastAsia="ja-JP"/>
        </w:rPr>
        <w:t>Square</w:t>
      </w:r>
      <w:r>
        <w:rPr>
          <w:lang w:eastAsia="ja-JP"/>
        </w:rPr>
        <w:t>）にすると、このように文章が画像の左右を回り込み、読みやすいレイアウトになります。必要に応じて段落の前後の余白を調整して、見やすさを高めましょう。</w:t>
      </w:r>
    </w:p>
    <w:p w14:paraId="55471623" w14:textId="77777777" w:rsidR="00C14CD5" w:rsidRDefault="00000000">
      <w:pPr>
        <w:rPr>
          <w:lang w:eastAsia="ja-JP"/>
        </w:rPr>
      </w:pPr>
      <w:r>
        <w:rPr>
          <w:lang w:eastAsia="ja-JP"/>
        </w:rPr>
        <w:t>（ここに画像を挿入</w:t>
      </w:r>
      <w:r>
        <w:rPr>
          <w:lang w:eastAsia="ja-JP"/>
        </w:rPr>
        <w:t>→</w:t>
      </w:r>
      <w:r>
        <w:rPr>
          <w:lang w:eastAsia="ja-JP"/>
        </w:rPr>
        <w:t>レイアウト</w:t>
      </w:r>
      <w:r>
        <w:rPr>
          <w:lang w:eastAsia="ja-JP"/>
        </w:rPr>
        <w:t xml:space="preserve"> </w:t>
      </w:r>
      <w:r>
        <w:rPr>
          <w:lang w:eastAsia="ja-JP"/>
        </w:rPr>
        <w:t>オプション</w:t>
      </w:r>
      <w:r>
        <w:rPr>
          <w:lang w:eastAsia="ja-JP"/>
        </w:rPr>
        <w:t>→</w:t>
      </w:r>
      <w:r>
        <w:rPr>
          <w:lang w:eastAsia="ja-JP"/>
        </w:rPr>
        <w:t>四角／</w:t>
      </w:r>
      <w:r>
        <w:rPr>
          <w:lang w:eastAsia="ja-JP"/>
        </w:rPr>
        <w:t xml:space="preserve">Square </w:t>
      </w:r>
      <w:r>
        <w:rPr>
          <w:lang w:eastAsia="ja-JP"/>
        </w:rPr>
        <w:t>に設定）</w:t>
      </w:r>
    </w:p>
    <w:p w14:paraId="23290E50" w14:textId="77777777" w:rsidR="00C14CD5" w:rsidRDefault="00C14CD5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C14CD5" w14:paraId="7E6E9864" w14:textId="77777777">
        <w:tc>
          <w:tcPr>
            <w:tcW w:w="8640" w:type="dxa"/>
          </w:tcPr>
          <w:p w14:paraId="7916E57B" w14:textId="77777777" w:rsidR="00C14CD5" w:rsidRDefault="00000000">
            <w:pPr>
              <w:rPr>
                <w:lang w:eastAsia="ja-JP"/>
              </w:rPr>
            </w:pPr>
            <w:r>
              <w:rPr>
                <w:lang w:eastAsia="ja-JP"/>
              </w:rPr>
              <w:t>ここに画像を挿入（四角／回り込み）</w:t>
            </w:r>
          </w:p>
        </w:tc>
      </w:tr>
    </w:tbl>
    <w:p w14:paraId="73D92624" w14:textId="77777777" w:rsidR="00C14CD5" w:rsidRDefault="00C14CD5">
      <w:pPr>
        <w:rPr>
          <w:lang w:eastAsia="ja-JP"/>
        </w:rPr>
      </w:pPr>
    </w:p>
    <w:p w14:paraId="6C992FFB" w14:textId="77777777" w:rsidR="00C14CD5" w:rsidRDefault="00000000">
      <w:pPr>
        <w:rPr>
          <w:lang w:eastAsia="ja-JP"/>
        </w:rPr>
      </w:pPr>
      <w:r>
        <w:rPr>
          <w:lang w:eastAsia="ja-JP"/>
        </w:rPr>
        <w:t>文章をもう</w:t>
      </w:r>
      <w:r>
        <w:rPr>
          <w:lang w:eastAsia="ja-JP"/>
        </w:rPr>
        <w:t>1–2</w:t>
      </w:r>
      <w:r>
        <w:rPr>
          <w:lang w:eastAsia="ja-JP"/>
        </w:rPr>
        <w:t>文追加して、回り込みの見え方を自分で調整してみましょう。</w:t>
      </w:r>
    </w:p>
    <w:p w14:paraId="4BD2A898" w14:textId="77777777" w:rsidR="00C14CD5" w:rsidRDefault="00000000">
      <w:pPr>
        <w:rPr>
          <w:lang w:eastAsia="ja-JP"/>
        </w:rPr>
      </w:pPr>
      <w:r>
        <w:rPr>
          <w:lang w:eastAsia="ja-JP"/>
        </w:rPr>
        <w:t>図</w:t>
      </w:r>
      <w:r>
        <w:rPr>
          <w:lang w:eastAsia="ja-JP"/>
        </w:rPr>
        <w:t>2</w:t>
      </w:r>
      <w:r>
        <w:rPr>
          <w:lang w:eastAsia="ja-JP"/>
        </w:rPr>
        <w:t>：</w:t>
      </w:r>
      <w:r>
        <w:rPr>
          <w:lang w:eastAsia="ja-JP"/>
        </w:rPr>
        <w:t>__________________________________________</w:t>
      </w:r>
    </w:p>
    <w:p w14:paraId="1C1C7018" w14:textId="7CF85413" w:rsidR="00C35EE1" w:rsidRPr="00C35EE1" w:rsidRDefault="00000000">
      <w:pPr>
        <w:rPr>
          <w:lang w:eastAsia="ja-JP"/>
        </w:rPr>
      </w:pPr>
      <w:r>
        <w:rPr>
          <w:lang w:eastAsia="ja-JP"/>
        </w:rPr>
        <w:t xml:space="preserve">※ </w:t>
      </w:r>
      <w:r>
        <w:rPr>
          <w:lang w:eastAsia="ja-JP"/>
        </w:rPr>
        <w:t>画像を右クリック</w:t>
      </w:r>
      <w:r>
        <w:rPr>
          <w:lang w:eastAsia="ja-JP"/>
        </w:rPr>
        <w:t xml:space="preserve"> → </w:t>
      </w:r>
      <w:r>
        <w:rPr>
          <w:lang w:eastAsia="ja-JP"/>
        </w:rPr>
        <w:t>代替テキストの編集</w:t>
      </w:r>
      <w:r>
        <w:rPr>
          <w:lang w:eastAsia="ja-JP"/>
        </w:rPr>
        <w:t xml:space="preserve"> → </w:t>
      </w:r>
      <w:r>
        <w:rPr>
          <w:lang w:eastAsia="ja-JP"/>
        </w:rPr>
        <w:t>『</w:t>
      </w:r>
      <w:r>
        <w:rPr>
          <w:lang w:eastAsia="ja-JP"/>
        </w:rPr>
        <w:t>○○</w:t>
      </w:r>
      <w:r>
        <w:rPr>
          <w:lang w:eastAsia="ja-JP"/>
        </w:rPr>
        <w:t>の</w:t>
      </w:r>
      <w:r>
        <w:rPr>
          <w:lang w:eastAsia="ja-JP"/>
        </w:rPr>
        <w:t>Web</w:t>
      </w:r>
      <w:r>
        <w:rPr>
          <w:lang w:eastAsia="ja-JP"/>
        </w:rPr>
        <w:t>ページのスクリーンショット。</w:t>
      </w:r>
      <w:r>
        <w:rPr>
          <w:lang w:eastAsia="ja-JP"/>
        </w:rPr>
        <w:t>○○</w:t>
      </w:r>
      <w:r>
        <w:rPr>
          <w:lang w:eastAsia="ja-JP"/>
        </w:rPr>
        <w:t>の位置を赤枠で示す』など</w:t>
      </w:r>
      <w:r>
        <w:rPr>
          <w:lang w:eastAsia="ja-JP"/>
        </w:rPr>
        <w:t>1</w:t>
      </w:r>
      <w:r>
        <w:rPr>
          <w:lang w:eastAsia="ja-JP"/>
        </w:rPr>
        <w:t>文で記入</w:t>
      </w:r>
    </w:p>
    <w:p w14:paraId="686604D1" w14:textId="77777777" w:rsidR="00C35EE1" w:rsidRDefault="00C35E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lang w:eastAsia="ja-JP"/>
        </w:rPr>
        <w:br w:type="page"/>
      </w:r>
    </w:p>
    <w:p w14:paraId="07F6DA57" w14:textId="5DBE4B92" w:rsidR="00C14CD5" w:rsidRDefault="00000000">
      <w:pPr>
        <w:pStyle w:val="Heading1"/>
        <w:rPr>
          <w:lang w:eastAsia="ja-JP"/>
        </w:rPr>
      </w:pPr>
      <w:r>
        <w:rPr>
          <w:lang w:eastAsia="ja-JP"/>
        </w:rPr>
        <w:lastRenderedPageBreak/>
        <w:t>仕上げチェック</w:t>
      </w:r>
    </w:p>
    <w:p w14:paraId="2422F65A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ファイル名が規則どおり（学籍番号</w:t>
      </w:r>
      <w:r>
        <w:rPr>
          <w:lang w:eastAsia="ja-JP"/>
        </w:rPr>
        <w:t>_</w:t>
      </w:r>
      <w:r>
        <w:rPr>
          <w:lang w:eastAsia="ja-JP"/>
        </w:rPr>
        <w:t>氏名</w:t>
      </w:r>
      <w:r>
        <w:rPr>
          <w:lang w:eastAsia="ja-JP"/>
        </w:rPr>
        <w:t>_02_Image.docx</w:t>
      </w:r>
      <w:r>
        <w:rPr>
          <w:lang w:eastAsia="ja-JP"/>
        </w:rPr>
        <w:t>）</w:t>
      </w:r>
    </w:p>
    <w:p w14:paraId="6C519DC1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図のサイズ・位置・余白が整っている</w:t>
      </w:r>
    </w:p>
    <w:p w14:paraId="121DE4C2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キャプションの表記が統一（例：図</w:t>
      </w:r>
      <w:r>
        <w:rPr>
          <w:lang w:eastAsia="ja-JP"/>
        </w:rPr>
        <w:t>1</w:t>
      </w:r>
      <w:r>
        <w:rPr>
          <w:lang w:eastAsia="ja-JP"/>
        </w:rPr>
        <w:t>／図</w:t>
      </w:r>
      <w:r>
        <w:rPr>
          <w:lang w:eastAsia="ja-JP"/>
        </w:rPr>
        <w:t>2</w:t>
      </w:r>
      <w:r>
        <w:rPr>
          <w:lang w:eastAsia="ja-JP"/>
        </w:rPr>
        <w:t>）</w:t>
      </w:r>
    </w:p>
    <w:p w14:paraId="1FDDB2AE" w14:textId="77777777" w:rsidR="00C14CD5" w:rsidRDefault="00000000">
      <w:pPr>
        <w:rPr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代替テキストが</w:t>
      </w:r>
      <w:r>
        <w:rPr>
          <w:lang w:eastAsia="ja-JP"/>
        </w:rPr>
        <w:t>1</w:t>
      </w:r>
      <w:r>
        <w:rPr>
          <w:lang w:eastAsia="ja-JP"/>
        </w:rPr>
        <w:t>文で要点を説明している</w:t>
      </w:r>
    </w:p>
    <w:p w14:paraId="5095CE44" w14:textId="1778D079" w:rsidR="009A4050" w:rsidRDefault="00000000">
      <w:pPr>
        <w:rPr>
          <w:rFonts w:hint="eastAsia"/>
          <w:lang w:eastAsia="ja-JP"/>
        </w:rPr>
      </w:pPr>
      <w:r>
        <w:rPr>
          <w:lang w:eastAsia="ja-JP"/>
        </w:rPr>
        <w:t xml:space="preserve">□ </w:t>
      </w:r>
      <w:r>
        <w:rPr>
          <w:lang w:eastAsia="ja-JP"/>
        </w:rPr>
        <w:t>保存（</w:t>
      </w:r>
      <w:proofErr w:type="spellStart"/>
      <w:r>
        <w:rPr>
          <w:lang w:eastAsia="ja-JP"/>
        </w:rPr>
        <w:t>Ctrl+S</w:t>
      </w:r>
      <w:proofErr w:type="spellEnd"/>
      <w:r>
        <w:rPr>
          <w:lang w:eastAsia="ja-JP"/>
        </w:rPr>
        <w:t>）を行い、</w:t>
      </w:r>
      <w:r>
        <w:rPr>
          <w:lang w:eastAsia="ja-JP"/>
        </w:rPr>
        <w:t>Moodle</w:t>
      </w:r>
      <w:r>
        <w:rPr>
          <w:lang w:eastAsia="ja-JP"/>
        </w:rPr>
        <w:t>へ提出できる</w:t>
      </w:r>
    </w:p>
    <w:p w14:paraId="02A9426F" w14:textId="77777777" w:rsidR="009A4050" w:rsidRDefault="009A4050"/>
    <w:sectPr w:rsidR="009A40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478747">
    <w:abstractNumId w:val="8"/>
  </w:num>
  <w:num w:numId="2" w16cid:durableId="1903978884">
    <w:abstractNumId w:val="6"/>
  </w:num>
  <w:num w:numId="3" w16cid:durableId="1550216811">
    <w:abstractNumId w:val="5"/>
  </w:num>
  <w:num w:numId="4" w16cid:durableId="1793748601">
    <w:abstractNumId w:val="4"/>
  </w:num>
  <w:num w:numId="5" w16cid:durableId="974063890">
    <w:abstractNumId w:val="7"/>
  </w:num>
  <w:num w:numId="6" w16cid:durableId="263736124">
    <w:abstractNumId w:val="3"/>
  </w:num>
  <w:num w:numId="7" w16cid:durableId="1855728096">
    <w:abstractNumId w:val="2"/>
  </w:num>
  <w:num w:numId="8" w16cid:durableId="949976154">
    <w:abstractNumId w:val="1"/>
  </w:num>
  <w:num w:numId="9" w16cid:durableId="47946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FCE"/>
    <w:rsid w:val="0046136E"/>
    <w:rsid w:val="009A4050"/>
    <w:rsid w:val="00AA1D8D"/>
    <w:rsid w:val="00B47730"/>
    <w:rsid w:val="00C14CD5"/>
    <w:rsid w:val="00C35E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5030C"/>
  <w14:defaultImageDpi w14:val="300"/>
  <w15:docId w15:val="{EFD0A114-0732-E448-BB66-9E89D77E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Shimizu Tetsuya</cp:lastModifiedBy>
  <cp:revision>3</cp:revision>
  <dcterms:created xsi:type="dcterms:W3CDTF">2013-12-23T23:15:00Z</dcterms:created>
  <dcterms:modified xsi:type="dcterms:W3CDTF">2025-09-30T05:33:00Z</dcterms:modified>
  <cp:category/>
</cp:coreProperties>
</file>
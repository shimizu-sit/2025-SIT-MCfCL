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BE1F" w14:textId="7586C13A" w:rsidR="006D74F5" w:rsidRDefault="00BF5D38" w:rsidP="007D5B72">
      <w:pPr>
        <w:jc w:val="center"/>
        <w:rPr>
          <w:rFonts w:ascii="UD Digi Kyokasho NP-R" w:eastAsia="UD Digi Kyokasho NP-R"/>
          <w:lang w:eastAsia="ja-JP"/>
        </w:rPr>
      </w:pPr>
      <w:r w:rsidRPr="007D5B72">
        <w:rPr>
          <w:rFonts w:ascii="UD Digi Kyokasho NP-R" w:eastAsia="UD Digi Kyokasho NP-R" w:hint="eastAsia"/>
          <w:b/>
          <w:sz w:val="40"/>
          <w:lang w:eastAsia="ja-JP"/>
        </w:rPr>
        <w:t>第</w:t>
      </w:r>
      <w:r w:rsidRPr="007D5B72">
        <w:rPr>
          <w:rFonts w:ascii="UD Digi Kyokasho NP-R" w:eastAsia="UD Digi Kyokasho NP-R" w:hint="eastAsia"/>
          <w:b/>
          <w:sz w:val="40"/>
          <w:lang w:eastAsia="ja-JP"/>
        </w:rPr>
        <w:t>3</w:t>
      </w:r>
      <w:r w:rsidRPr="007D5B72">
        <w:rPr>
          <w:rFonts w:ascii="UD Digi Kyokasho NP-R" w:eastAsia="UD Digi Kyokasho NP-R" w:hint="eastAsia"/>
          <w:b/>
          <w:sz w:val="40"/>
          <w:lang w:eastAsia="ja-JP"/>
        </w:rPr>
        <w:t>回</w:t>
      </w:r>
      <w:r w:rsidRPr="007D5B72">
        <w:rPr>
          <w:rFonts w:ascii="UD Digi Kyokasho NP-R" w:eastAsia="UD Digi Kyokasho NP-R" w:hint="eastAsia"/>
          <w:b/>
          <w:sz w:val="40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b/>
          <w:sz w:val="40"/>
          <w:lang w:eastAsia="ja-JP"/>
        </w:rPr>
        <w:t>演習：数式の挿入・</w:t>
      </w:r>
      <w:r w:rsidR="007D5B72" w:rsidRPr="007D5B72">
        <w:rPr>
          <w:rFonts w:ascii="UD Digi Kyokasho NP-R" w:eastAsia="UD Digi Kyokasho NP-R" w:hint="eastAsia"/>
          <w:b/>
          <w:sz w:val="40"/>
          <w:lang w:eastAsia="ja-JP"/>
        </w:rPr>
        <w:t>編集</w:t>
      </w:r>
    </w:p>
    <w:p w14:paraId="4DAFB386" w14:textId="1F6DA64D" w:rsidR="007D5B72" w:rsidRDefault="007D5B72" w:rsidP="007D5B72">
      <w:pPr>
        <w:rPr>
          <w:rFonts w:ascii="UD Digi Kyokasho NP-R" w:eastAsia="UD Digi Kyokasho NP-R"/>
          <w:lang w:eastAsia="ja-JP"/>
        </w:rPr>
      </w:pPr>
      <w:r>
        <w:rPr>
          <w:rFonts w:ascii="UD Digi Kyokasho NP-R" w:eastAsia="UD Digi Kyokasho NP-R" w:hint="eastAsia"/>
          <w:lang w:eastAsia="ja-JP"/>
        </w:rPr>
        <w:t>学籍番号：</w:t>
      </w:r>
    </w:p>
    <w:p w14:paraId="4C918A79" w14:textId="206FBCF8" w:rsidR="007D5B72" w:rsidRDefault="007D5B72" w:rsidP="007D5B72">
      <w:pPr>
        <w:rPr>
          <w:rFonts w:ascii="UD Digi Kyokasho NP-R" w:eastAsia="UD Digi Kyokasho NP-R"/>
          <w:lang w:eastAsia="ja-JP"/>
        </w:rPr>
      </w:pPr>
      <w:r>
        <w:rPr>
          <w:rFonts w:ascii="UD Digi Kyokasho NP-R" w:eastAsia="UD Digi Kyokasho NP-R" w:hint="eastAsia"/>
          <w:lang w:eastAsia="ja-JP"/>
        </w:rPr>
        <w:t>氏名：</w:t>
      </w:r>
    </w:p>
    <w:p w14:paraId="5A49E5CA" w14:textId="31FA3234" w:rsidR="006D74F5" w:rsidRPr="007D5B72" w:rsidRDefault="007D5B72">
      <w:pPr>
        <w:rPr>
          <w:rFonts w:ascii="UD Digi Kyokasho NP-R" w:eastAsia="UD Digi Kyokasho NP-R" w:hint="eastAsia"/>
          <w:lang w:eastAsia="ja-JP"/>
        </w:rPr>
      </w:pPr>
      <w:r>
        <w:rPr>
          <w:rFonts w:ascii="UD Digi Kyokasho NP-R" w:eastAsia="UD Digi Kyokasho NP-R" w:hint="eastAsia"/>
          <w:lang w:eastAsia="ja-JP"/>
        </w:rPr>
        <w:t>提出日：</w:t>
      </w:r>
    </w:p>
    <w:p w14:paraId="60016F9D" w14:textId="77777777" w:rsidR="006D74F5" w:rsidRPr="007D5B72" w:rsidRDefault="00BF5D38">
      <w:pPr>
        <w:pStyle w:val="1"/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>提出情報</w:t>
      </w:r>
    </w:p>
    <w:p w14:paraId="3223D631" w14:textId="77777777" w:rsidR="006D74F5" w:rsidRPr="007D5B72" w:rsidRDefault="00BF5D38">
      <w:pPr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>●</w:t>
      </w:r>
      <w:r w:rsidRPr="007D5B72">
        <w:rPr>
          <w:rFonts w:ascii="UD Digi Kyokasho NP-R" w:eastAsia="UD Digi Kyokasho NP-R" w:hint="eastAsia"/>
        </w:rPr>
        <w:t xml:space="preserve"> </w:t>
      </w:r>
      <w:r w:rsidRPr="007D5B72">
        <w:rPr>
          <w:rFonts w:ascii="UD Digi Kyokasho NP-R" w:eastAsia="UD Digi Kyokasho NP-R" w:hint="eastAsia"/>
        </w:rPr>
        <w:t>提出先：</w:t>
      </w:r>
      <w:r w:rsidRPr="007D5B72">
        <w:rPr>
          <w:rFonts w:ascii="UD Digi Kyokasho NP-R" w:eastAsia="UD Digi Kyokasho NP-R" w:hint="eastAsia"/>
        </w:rPr>
        <w:t xml:space="preserve">Moodle &gt; </w:t>
      </w:r>
      <w:r w:rsidRPr="007D5B72">
        <w:rPr>
          <w:rFonts w:ascii="UD Digi Kyokasho NP-R" w:eastAsia="UD Digi Kyokasho NP-R" w:hint="eastAsia"/>
        </w:rPr>
        <w:t>第</w:t>
      </w:r>
      <w:r w:rsidRPr="007D5B72">
        <w:rPr>
          <w:rFonts w:ascii="UD Digi Kyokasho NP-R" w:eastAsia="UD Digi Kyokasho NP-R" w:hint="eastAsia"/>
        </w:rPr>
        <w:t>3</w:t>
      </w:r>
      <w:r w:rsidRPr="007D5B72">
        <w:rPr>
          <w:rFonts w:ascii="UD Digi Kyokasho NP-R" w:eastAsia="UD Digi Kyokasho NP-R" w:hint="eastAsia"/>
        </w:rPr>
        <w:t>回</w:t>
      </w:r>
      <w:r w:rsidRPr="007D5B72">
        <w:rPr>
          <w:rFonts w:ascii="UD Digi Kyokasho NP-R" w:eastAsia="UD Digi Kyokasho NP-R" w:hint="eastAsia"/>
        </w:rPr>
        <w:t xml:space="preserve"> &gt; </w:t>
      </w:r>
      <w:r w:rsidRPr="007D5B72">
        <w:rPr>
          <w:rFonts w:ascii="UD Digi Kyokasho NP-R" w:eastAsia="UD Digi Kyokasho NP-R" w:hint="eastAsia"/>
        </w:rPr>
        <w:t>課題「第</w:t>
      </w:r>
      <w:r w:rsidRPr="007D5B72">
        <w:rPr>
          <w:rFonts w:ascii="UD Digi Kyokasho NP-R" w:eastAsia="UD Digi Kyokasho NP-R" w:hint="eastAsia"/>
        </w:rPr>
        <w:t>3</w:t>
      </w:r>
      <w:r w:rsidRPr="007D5B72">
        <w:rPr>
          <w:rFonts w:ascii="UD Digi Kyokasho NP-R" w:eastAsia="UD Digi Kyokasho NP-R" w:hint="eastAsia"/>
        </w:rPr>
        <w:t>回</w:t>
      </w:r>
      <w:r w:rsidRPr="007D5B72">
        <w:rPr>
          <w:rFonts w:ascii="UD Digi Kyokasho NP-R" w:eastAsia="UD Digi Kyokasho NP-R" w:hint="eastAsia"/>
        </w:rPr>
        <w:t xml:space="preserve"> </w:t>
      </w:r>
      <w:r w:rsidRPr="007D5B72">
        <w:rPr>
          <w:rFonts w:ascii="UD Digi Kyokasho NP-R" w:eastAsia="UD Digi Kyokasho NP-R" w:hint="eastAsia"/>
        </w:rPr>
        <w:t>演習（数式の挿入・編集）」</w:t>
      </w:r>
    </w:p>
    <w:p w14:paraId="23DCEED1" w14:textId="77777777" w:rsidR="006D74F5" w:rsidRPr="007D5B72" w:rsidRDefault="00BF5D38">
      <w:pPr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>●</w:t>
      </w:r>
      <w:r w:rsidRPr="007D5B72">
        <w:rPr>
          <w:rFonts w:ascii="UD Digi Kyokasho NP-R" w:eastAsia="UD Digi Kyokasho NP-R" w:hint="eastAsia"/>
        </w:rPr>
        <w:t xml:space="preserve"> </w:t>
      </w:r>
      <w:r w:rsidRPr="007D5B72">
        <w:rPr>
          <w:rFonts w:ascii="UD Digi Kyokasho NP-R" w:eastAsia="UD Digi Kyokasho NP-R" w:hint="eastAsia"/>
        </w:rPr>
        <w:t>提出ファイル名：</w:t>
      </w:r>
      <w:r w:rsidRPr="007D5B72">
        <w:rPr>
          <w:rFonts w:ascii="UD Digi Kyokasho NP-R" w:eastAsia="UD Digi Kyokasho NP-R" w:hint="eastAsia"/>
          <w:b/>
          <w:color w:val="FF0000"/>
        </w:rPr>
        <w:t>学籍番号</w:t>
      </w:r>
      <w:r w:rsidRPr="007D5B72">
        <w:rPr>
          <w:rFonts w:ascii="UD Digi Kyokasho NP-R" w:eastAsia="UD Digi Kyokasho NP-R" w:hint="eastAsia"/>
          <w:b/>
          <w:color w:val="FF0000"/>
        </w:rPr>
        <w:t>_</w:t>
      </w:r>
      <w:r w:rsidRPr="007D5B72">
        <w:rPr>
          <w:rFonts w:ascii="UD Digi Kyokasho NP-R" w:eastAsia="UD Digi Kyokasho NP-R" w:hint="eastAsia"/>
          <w:b/>
          <w:color w:val="FF0000"/>
        </w:rPr>
        <w:t>氏名</w:t>
      </w:r>
      <w:r w:rsidRPr="007D5B72">
        <w:rPr>
          <w:rFonts w:ascii="UD Digi Kyokasho NP-R" w:eastAsia="UD Digi Kyokasho NP-R" w:hint="eastAsia"/>
          <w:b/>
          <w:color w:val="FF0000"/>
        </w:rPr>
        <w:t>_03_Equation.docx</w:t>
      </w:r>
    </w:p>
    <w:p w14:paraId="5D8E3BD7" w14:textId="18D4D2BB" w:rsidR="006D74F5" w:rsidRPr="007D5B72" w:rsidRDefault="00BF5D38">
      <w:pPr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 xml:space="preserve">　</w:t>
      </w:r>
      <w:r w:rsidRPr="007D5B72">
        <w:rPr>
          <w:rFonts w:ascii="UD Digi Kyokasho NP-R" w:eastAsia="UD Digi Kyokasho NP-R" w:hint="eastAsia"/>
          <w:b/>
          <w:bCs/>
        </w:rPr>
        <w:t>例）</w:t>
      </w:r>
      <w:r w:rsidRPr="007D5B72">
        <w:rPr>
          <w:rFonts w:ascii="UD Digi Kyokasho NP-R" w:eastAsia="UD Digi Kyokasho NP-R" w:hint="eastAsia"/>
        </w:rPr>
        <w:t>20A3001_</w:t>
      </w:r>
      <w:r w:rsidRPr="007D5B72">
        <w:rPr>
          <w:rFonts w:ascii="UD Digi Kyokasho NP-R" w:eastAsia="UD Digi Kyokasho NP-R" w:hint="eastAsia"/>
        </w:rPr>
        <w:t>山田太郎</w:t>
      </w:r>
      <w:r w:rsidRPr="007D5B72">
        <w:rPr>
          <w:rFonts w:ascii="UD Digi Kyokasho NP-R" w:eastAsia="UD Digi Kyokasho NP-R" w:hint="eastAsia"/>
        </w:rPr>
        <w:t>_03_Equation.docx</w:t>
      </w:r>
    </w:p>
    <w:p w14:paraId="349A97B9" w14:textId="77777777" w:rsidR="006D74F5" w:rsidRPr="007D5B72" w:rsidRDefault="00BF5D38">
      <w:pPr>
        <w:pStyle w:val="1"/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クイックチュートリアル（先に確認）</w:t>
      </w:r>
    </w:p>
    <w:p w14:paraId="29BB6E46" w14:textId="6664D0C0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 xml:space="preserve">1) </w:t>
      </w:r>
      <w:r w:rsidRPr="007D5B72">
        <w:rPr>
          <w:rFonts w:ascii="UD Digi Kyokasho NP-R" w:eastAsia="UD Digi Kyokasho NP-R" w:hint="eastAsia"/>
          <w:lang w:eastAsia="ja-JP"/>
        </w:rPr>
        <w:t>数式の挿入：挿入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→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数式（推奨）／ショートカット：</w:t>
      </w:r>
      <w:r w:rsidRPr="007D5B72">
        <w:rPr>
          <w:rFonts w:ascii="UD Digi Kyokasho NP-R" w:eastAsia="UD Digi Kyokasho NP-R" w:hint="eastAsia"/>
          <w:lang w:eastAsia="ja-JP"/>
        </w:rPr>
        <w:t>Alt + =</w:t>
      </w:r>
    </w:p>
    <w:p w14:paraId="168233A5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 xml:space="preserve">2) </w:t>
      </w:r>
      <w:r w:rsidRPr="007D5B72">
        <w:rPr>
          <w:rFonts w:ascii="UD Digi Kyokasho NP-R" w:eastAsia="UD Digi Kyokasho NP-R" w:hint="eastAsia"/>
          <w:lang w:eastAsia="ja-JP"/>
        </w:rPr>
        <w:t>分数・平方根など：数式ツール（デザイン）から選択</w:t>
      </w:r>
    </w:p>
    <w:p w14:paraId="1C040DF8" w14:textId="08F063BF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 xml:space="preserve">3) </w:t>
      </w:r>
      <w:r w:rsidRPr="007D5B72">
        <w:rPr>
          <w:rFonts w:ascii="UD Digi Kyokasho NP-R" w:eastAsia="UD Digi Kyokasho NP-R" w:hint="eastAsia"/>
          <w:lang w:eastAsia="ja-JP"/>
        </w:rPr>
        <w:t>行内と独立表示：行内＝本文の中、独立表示＝中央に大きく表示</w:t>
      </w:r>
    </w:p>
    <w:p w14:paraId="1702809B" w14:textId="6A24C872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 xml:space="preserve">4) </w:t>
      </w:r>
      <w:r w:rsidR="004874DA">
        <w:rPr>
          <w:rFonts w:ascii="UD Digi Kyokasho NP-R" w:eastAsia="UD Digi Kyokasho NP-R" w:hint="eastAsia"/>
          <w:lang w:eastAsia="ja-JP"/>
        </w:rPr>
        <w:t>行形式／2次元形式</w:t>
      </w:r>
    </w:p>
    <w:p w14:paraId="560C6ED5" w14:textId="77777777" w:rsidR="006D74F5" w:rsidRPr="007D5B72" w:rsidRDefault="00BF5D38">
      <w:pPr>
        <w:pStyle w:val="1"/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作業チェックリスト</w:t>
      </w:r>
    </w:p>
    <w:p w14:paraId="3604C7E2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行内の数式を</w:t>
      </w:r>
      <w:r w:rsidRPr="007D5B72">
        <w:rPr>
          <w:rFonts w:ascii="UD Digi Kyokasho NP-R" w:eastAsia="UD Digi Kyokasho NP-R" w:hint="eastAsia"/>
          <w:lang w:eastAsia="ja-JP"/>
        </w:rPr>
        <w:t>1</w:t>
      </w:r>
      <w:r w:rsidRPr="007D5B72">
        <w:rPr>
          <w:rFonts w:ascii="UD Digi Kyokasho NP-R" w:eastAsia="UD Digi Kyokasho NP-R" w:hint="eastAsia"/>
          <w:lang w:eastAsia="ja-JP"/>
        </w:rPr>
        <w:t>つ以上挿入した</w:t>
      </w:r>
    </w:p>
    <w:p w14:paraId="7074EF28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独立表示の数式を</w:t>
      </w:r>
      <w:r w:rsidRPr="007D5B72">
        <w:rPr>
          <w:rFonts w:ascii="UD Digi Kyokasho NP-R" w:eastAsia="UD Digi Kyokasho NP-R" w:hint="eastAsia"/>
          <w:lang w:eastAsia="ja-JP"/>
        </w:rPr>
        <w:t>2</w:t>
      </w:r>
      <w:r w:rsidRPr="007D5B72">
        <w:rPr>
          <w:rFonts w:ascii="UD Digi Kyokasho NP-R" w:eastAsia="UD Digi Kyokasho NP-R" w:hint="eastAsia"/>
          <w:lang w:eastAsia="ja-JP"/>
        </w:rPr>
        <w:t>つ以上挿入した</w:t>
      </w:r>
    </w:p>
    <w:p w14:paraId="5107CB5D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分数・指数・平方根のいずれかを使った</w:t>
      </w:r>
    </w:p>
    <w:p w14:paraId="3311961D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ギリシャ文字（例：</w:t>
      </w:r>
      <w:r w:rsidRPr="007D5B72">
        <w:rPr>
          <w:rFonts w:ascii="UD Digi Kyokasho NP-R" w:eastAsia="UD Digi Kyokasho NP-R" w:hint="eastAsia"/>
        </w:rPr>
        <w:t>π</w:t>
      </w:r>
      <w:r w:rsidRPr="007D5B72">
        <w:rPr>
          <w:rFonts w:ascii="UD Digi Kyokasho NP-R" w:eastAsia="UD Digi Kyokasho NP-R" w:hint="eastAsia"/>
          <w:lang w:eastAsia="ja-JP"/>
        </w:rPr>
        <w:t>）や数式記号（±</w:t>
      </w:r>
      <w:r w:rsidRPr="007D5B72">
        <w:rPr>
          <w:rFonts w:ascii="UD Digi Kyokasho NP-R" w:eastAsia="UD Digi Kyokasho NP-R" w:hint="eastAsia"/>
          <w:lang w:eastAsia="ja-JP"/>
        </w:rPr>
        <w:t xml:space="preserve">, </w:t>
      </w:r>
      <w:r w:rsidRPr="007D5B72">
        <w:rPr>
          <w:rFonts w:ascii="ＭＳ 明朝" w:eastAsia="ＭＳ 明朝" w:hAnsi="ＭＳ 明朝" w:cs="ＭＳ 明朝" w:hint="eastAsia"/>
          <w:lang w:eastAsia="ja-JP"/>
        </w:rPr>
        <w:t>≤</w:t>
      </w:r>
      <w:r w:rsidRPr="007D5B72">
        <w:rPr>
          <w:rFonts w:ascii="UD Digi Kyokasho NP-R" w:eastAsia="UD Digi Kyokasho NP-R" w:hint="eastAsia"/>
          <w:lang w:eastAsia="ja-JP"/>
        </w:rPr>
        <w:t xml:space="preserve">, </w:t>
      </w:r>
      <w:r w:rsidRPr="007D5B72">
        <w:rPr>
          <w:rFonts w:ascii="ＭＳ 明朝" w:eastAsia="ＭＳ 明朝" w:hAnsi="ＭＳ 明朝" w:cs="ＭＳ 明朝" w:hint="eastAsia"/>
          <w:lang w:eastAsia="ja-JP"/>
        </w:rPr>
        <w:t>≥</w:t>
      </w:r>
      <w:r w:rsidRPr="007D5B72">
        <w:rPr>
          <w:rFonts w:ascii="UD Digi Kyokasho NP-R" w:eastAsia="UD Digi Kyokasho NP-R" w:hAnsi="UD Digi Kyokasho NP-R" w:cs="UD Digi Kyokasho NP-R" w:hint="eastAsia"/>
          <w:lang w:eastAsia="ja-JP"/>
        </w:rPr>
        <w:t>など）を</w:t>
      </w:r>
      <w:r w:rsidRPr="007D5B72">
        <w:rPr>
          <w:rFonts w:ascii="UD Digi Kyokasho NP-R" w:eastAsia="UD Digi Kyokasho NP-R" w:hint="eastAsia"/>
          <w:lang w:eastAsia="ja-JP"/>
        </w:rPr>
        <w:t>1</w:t>
      </w:r>
      <w:r w:rsidRPr="007D5B72">
        <w:rPr>
          <w:rFonts w:ascii="UD Digi Kyokasho NP-R" w:eastAsia="UD Digi Kyokasho NP-R" w:hint="eastAsia"/>
          <w:lang w:eastAsia="ja-JP"/>
        </w:rPr>
        <w:t>つ以上使った</w:t>
      </w:r>
    </w:p>
    <w:p w14:paraId="44B89C85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体裁（前後の余白・中央揃えなど）を整えた</w:t>
      </w:r>
    </w:p>
    <w:p w14:paraId="760C16A3" w14:textId="48CD53D1" w:rsidR="006D74F5" w:rsidRPr="007D5B72" w:rsidRDefault="007D5B72">
      <w:pPr>
        <w:rPr>
          <w:rFonts w:ascii="UD Digi Kyokasho NP-R" w:eastAsia="UD Digi Kyokasho NP-R" w:hint="eastAsia"/>
          <w:lang w:eastAsia="ja-JP"/>
        </w:rPr>
      </w:pPr>
      <w:r>
        <w:rPr>
          <w:rFonts w:ascii="UD Digi Kyokasho NP-R" w:eastAsia="UD Digi Kyokasho NP-R"/>
          <w:lang w:eastAsia="ja-JP"/>
        </w:rPr>
        <w:br w:type="page"/>
      </w:r>
    </w:p>
    <w:p w14:paraId="75CA4B38" w14:textId="77777777" w:rsidR="006D74F5" w:rsidRPr="007D5B72" w:rsidRDefault="00BF5D38">
      <w:pPr>
        <w:pStyle w:val="21"/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lastRenderedPageBreak/>
        <w:t>演習</w:t>
      </w:r>
      <w:r w:rsidRPr="007D5B72">
        <w:rPr>
          <w:rFonts w:ascii="UD Digi Kyokasho NP-R" w:eastAsia="UD Digi Kyokasho NP-R" w:hint="eastAsia"/>
          <w:lang w:eastAsia="ja-JP"/>
        </w:rPr>
        <w:t>0</w:t>
      </w:r>
      <w:r w:rsidRPr="007D5B72">
        <w:rPr>
          <w:rFonts w:ascii="UD Digi Kyokasho NP-R" w:eastAsia="UD Digi Kyokasho NP-R" w:hint="eastAsia"/>
          <w:lang w:eastAsia="ja-JP"/>
        </w:rPr>
        <w:t>：行内式の練習（小課題）</w:t>
      </w:r>
    </w:p>
    <w:p w14:paraId="6CB4A7BD" w14:textId="11F8D4A2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下の文の【ここに行内式】の位置に、</w:t>
      </w:r>
      <w:r w:rsidR="004874DA">
        <w:rPr>
          <w:rFonts w:ascii="UD Digi Kyokasho NP-R" w:eastAsia="UD Digi Kyokasho NP-R" w:hint="eastAsia"/>
          <w:lang w:eastAsia="ja-JP"/>
        </w:rPr>
        <w:t>文章にあった式を，</w:t>
      </w:r>
      <w:r w:rsidRPr="007D5B72">
        <w:rPr>
          <w:rFonts w:ascii="UD Digi Kyokasho NP-R" w:eastAsia="UD Digi Kyokasho NP-R" w:hint="eastAsia"/>
          <w:lang w:eastAsia="ja-JP"/>
        </w:rPr>
        <w:t>行内の数式として</w:t>
      </w:r>
      <w:r w:rsidRPr="007D5B72">
        <w:rPr>
          <w:rFonts w:ascii="UD Digi Kyokasho NP-R" w:eastAsia="UD Digi Kyokasho NP-R" w:hint="eastAsia"/>
          <w:lang w:eastAsia="ja-JP"/>
        </w:rPr>
        <w:t>入力してください。</w:t>
      </w:r>
    </w:p>
    <w:p w14:paraId="6D455B9E" w14:textId="4B47C125" w:rsidR="006D74F5" w:rsidRDefault="00666267" w:rsidP="004874DA">
      <w:pPr>
        <w:pStyle w:val="ae"/>
        <w:numPr>
          <w:ilvl w:val="0"/>
          <w:numId w:val="10"/>
        </w:numPr>
        <w:spacing w:line="600" w:lineRule="auto"/>
        <w:rPr>
          <w:rFonts w:ascii="UD Digi Kyokasho NP-R" w:eastAsia="UD Digi Kyokasho NP-R"/>
          <w:lang w:eastAsia="ja-JP"/>
        </w:rPr>
      </w:pPr>
      <w:r>
        <w:rPr>
          <w:rFonts w:ascii="UD Digi Kyokasho NP-R" w:eastAsia="UD Digi Kyokasho NP-R" w:hint="eastAsia"/>
          <w:lang w:eastAsia="ja-JP"/>
        </w:rPr>
        <w:t xml:space="preserve">中心が原点で半径が </w:t>
      </w:r>
      <m:oMath>
        <m:r>
          <w:rPr>
            <w:rFonts w:ascii="Cambria Math" w:eastAsia="UD Digi Kyokasho NP-R" w:hAnsi="Cambria Math"/>
            <w:lang w:eastAsia="ja-JP"/>
          </w:rPr>
          <m:t>r</m:t>
        </m:r>
      </m:oMath>
      <w:r>
        <w:rPr>
          <w:rFonts w:ascii="UD Digi Kyokasho NP-R" w:eastAsia="UD Digi Kyokasho NP-R" w:hint="eastAsia"/>
          <w:lang w:eastAsia="ja-JP"/>
        </w:rPr>
        <w:t xml:space="preserve"> の</w:t>
      </w:r>
      <w:r w:rsidR="00BF5D38" w:rsidRPr="004874DA">
        <w:rPr>
          <w:rFonts w:ascii="UD Digi Kyokasho NP-R" w:eastAsia="UD Digi Kyokasho NP-R" w:hint="eastAsia"/>
          <w:lang w:eastAsia="ja-JP"/>
        </w:rPr>
        <w:t>円の方程式</w:t>
      </w:r>
      <w:r w:rsidR="009D196B">
        <w:rPr>
          <w:rFonts w:ascii="UD Digi Kyokasho NP-R" w:eastAsia="UD Digi Kyokasho NP-R" w:hint="eastAsia"/>
          <w:lang w:eastAsia="ja-JP"/>
        </w:rPr>
        <w:t>（基本形）</w:t>
      </w:r>
      <w:r w:rsidR="00BF5D38" w:rsidRPr="004874DA">
        <w:rPr>
          <w:rFonts w:ascii="UD Digi Kyokasho NP-R" w:eastAsia="UD Digi Kyokasho NP-R" w:hint="eastAsia"/>
          <w:lang w:eastAsia="ja-JP"/>
        </w:rPr>
        <w:t>は、【ここに行内式】</w:t>
      </w:r>
      <w:r w:rsidR="00BF5D38" w:rsidRPr="004874DA">
        <w:rPr>
          <w:rFonts w:ascii="UD Digi Kyokasho NP-R" w:eastAsia="UD Digi Kyokasho NP-R" w:hint="eastAsia"/>
          <w:lang w:eastAsia="ja-JP"/>
        </w:rPr>
        <w:t xml:space="preserve"> </w:t>
      </w:r>
      <w:r w:rsidR="00BF5D38" w:rsidRPr="004874DA">
        <w:rPr>
          <w:rFonts w:ascii="UD Digi Kyokasho NP-R" w:eastAsia="UD Digi Kyokasho NP-R" w:hint="eastAsia"/>
          <w:lang w:eastAsia="ja-JP"/>
        </w:rPr>
        <w:t>で表されます。</w:t>
      </w:r>
    </w:p>
    <w:p w14:paraId="220D626A" w14:textId="2EFB20A6" w:rsidR="004874DA" w:rsidRPr="004874DA" w:rsidRDefault="004874DA" w:rsidP="004874DA">
      <w:pPr>
        <w:pStyle w:val="ae"/>
        <w:numPr>
          <w:ilvl w:val="0"/>
          <w:numId w:val="10"/>
        </w:numPr>
        <w:spacing w:line="600" w:lineRule="auto"/>
        <w:rPr>
          <w:rFonts w:ascii="UD Digi Kyokasho NP-R" w:eastAsia="UD Digi Kyokasho NP-R" w:hint="eastAsia"/>
          <w:lang w:eastAsia="ja-JP"/>
        </w:rPr>
      </w:pPr>
      <w:r w:rsidRPr="004874DA">
        <w:rPr>
          <w:rFonts w:ascii="UD Digi Kyokasho NP-R" w:eastAsia="UD Digi Kyokasho NP-R" w:hint="eastAsia"/>
          <w:lang w:eastAsia="ja-JP"/>
        </w:rPr>
        <w:t xml:space="preserve">半径が  </w:t>
      </w:r>
      <m:oMath>
        <m:r>
          <w:rPr>
            <w:rFonts w:ascii="Cambria Math" w:eastAsia="UD Digi Kyokasho NP-R" w:hAnsi="Cambria Math"/>
            <w:lang w:eastAsia="ja-JP"/>
          </w:rPr>
          <m:t>r</m:t>
        </m:r>
      </m:oMath>
      <w:r w:rsidRPr="004874DA">
        <w:rPr>
          <w:rFonts w:ascii="UD Digi Kyokasho NP-R" w:eastAsia="UD Digi Kyokasho NP-R" w:hint="eastAsia"/>
          <w:lang w:eastAsia="ja-JP"/>
        </w:rPr>
        <w:t xml:space="preserve">の円の面積  </w:t>
      </w:r>
      <m:oMath>
        <m:r>
          <w:rPr>
            <w:rFonts w:ascii="Cambria Math" w:eastAsia="UD Digi Kyokasho NP-R" w:hAnsi="Cambria Math"/>
            <w:lang w:eastAsia="ja-JP"/>
          </w:rPr>
          <m:t>S</m:t>
        </m:r>
      </m:oMath>
      <w:r w:rsidRPr="004874DA">
        <w:rPr>
          <w:rFonts w:ascii="UD Digi Kyokasho NP-R" w:eastAsia="UD Digi Kyokasho NP-R" w:hint="eastAsia"/>
          <w:lang w:eastAsia="ja-JP"/>
        </w:rPr>
        <w:t>は【ここに行内式】で表されます。</w:t>
      </w:r>
    </w:p>
    <w:p w14:paraId="44BBD91F" w14:textId="1408AF56" w:rsidR="004874DA" w:rsidRPr="004874DA" w:rsidRDefault="004874DA" w:rsidP="004874DA">
      <w:pPr>
        <w:pStyle w:val="ae"/>
        <w:numPr>
          <w:ilvl w:val="0"/>
          <w:numId w:val="10"/>
        </w:numPr>
        <w:spacing w:line="600" w:lineRule="auto"/>
        <w:rPr>
          <w:rFonts w:ascii="UD Digi Kyokasho NP-R" w:eastAsia="UD Digi Kyokasho NP-R" w:hint="eastAsia"/>
          <w:lang w:eastAsia="ja-JP"/>
        </w:rPr>
      </w:pPr>
      <w:r w:rsidRPr="004874DA">
        <w:rPr>
          <w:rFonts w:ascii="UD Digi Kyokasho NP-R" w:eastAsia="UD Digi Kyokasho NP-R" w:hint="eastAsia"/>
          <w:lang w:eastAsia="ja-JP"/>
        </w:rPr>
        <w:t xml:space="preserve">距離 </w:t>
      </w:r>
      <m:oMath>
        <m:r>
          <w:rPr>
            <w:rFonts w:ascii="Cambria Math" w:eastAsia="UD Digi Kyokasho NP-R" w:hAnsi="Cambria Math"/>
            <w:lang w:eastAsia="ja-JP"/>
          </w:rPr>
          <m:t>d</m:t>
        </m:r>
      </m:oMath>
      <w:r w:rsidRPr="004874DA">
        <w:rPr>
          <w:rFonts w:ascii="UD Digi Kyokasho NP-R" w:eastAsia="UD Digi Kyokasho NP-R" w:hint="eastAsia"/>
          <w:lang w:eastAsia="ja-JP"/>
        </w:rPr>
        <w:t xml:space="preserve"> を時間 </w:t>
      </w:r>
      <m:oMath>
        <m:r>
          <w:rPr>
            <w:rFonts w:ascii="Cambria Math" w:eastAsia="UD Digi Kyokasho NP-R" w:hAnsi="Cambria Math"/>
            <w:lang w:eastAsia="ja-JP"/>
          </w:rPr>
          <m:t>t</m:t>
        </m:r>
      </m:oMath>
      <w:r w:rsidRPr="004874DA">
        <w:rPr>
          <w:rFonts w:ascii="UD Digi Kyokasho NP-R" w:eastAsia="UD Digi Kyokasho NP-R" w:hint="eastAsia"/>
          <w:lang w:eastAsia="ja-JP"/>
        </w:rPr>
        <w:t xml:space="preserve">で移動したときの平均速度 </w:t>
      </w:r>
      <m:oMath>
        <m:r>
          <w:rPr>
            <w:rFonts w:ascii="Cambria Math" w:eastAsia="UD Digi Kyokasho NP-R" w:hAnsi="Cambria Math"/>
            <w:lang w:eastAsia="ja-JP"/>
          </w:rPr>
          <m:t>v</m:t>
        </m:r>
      </m:oMath>
      <w:r w:rsidRPr="004874DA">
        <w:rPr>
          <w:rFonts w:ascii="UD Digi Kyokasho NP-R" w:eastAsia="UD Digi Kyokasho NP-R" w:hint="eastAsia"/>
          <w:lang w:eastAsia="ja-JP"/>
        </w:rPr>
        <w:t xml:space="preserve"> は【ここに行内式】です。</w:t>
      </w:r>
    </w:p>
    <w:p w14:paraId="092B60BA" w14:textId="1CA34CBB" w:rsidR="004874DA" w:rsidRPr="004874DA" w:rsidRDefault="004874DA" w:rsidP="004874DA">
      <w:pPr>
        <w:pStyle w:val="ae"/>
        <w:numPr>
          <w:ilvl w:val="0"/>
          <w:numId w:val="10"/>
        </w:numPr>
        <w:spacing w:line="600" w:lineRule="auto"/>
        <w:rPr>
          <w:rFonts w:ascii="UD Digi Kyokasho NP-R" w:eastAsia="UD Digi Kyokasho NP-R" w:hint="eastAsia"/>
          <w:lang w:eastAsia="ja-JP"/>
        </w:rPr>
      </w:pPr>
      <w:r w:rsidRPr="004874DA">
        <w:rPr>
          <w:rFonts w:ascii="UD Digi Kyokasho NP-R" w:eastAsia="UD Digi Kyokasho NP-R" w:hint="eastAsia"/>
          <w:lang w:eastAsia="ja-JP"/>
        </w:rPr>
        <w:t xml:space="preserve">税抜価格 </w:t>
      </w:r>
      <m:oMath>
        <m:r>
          <w:rPr>
            <w:rFonts w:ascii="Cambria Math" w:eastAsia="UD Digi Kyokasho NP-R" w:hAnsi="Cambria Math"/>
            <w:lang w:eastAsia="ja-JP"/>
          </w:rPr>
          <m:t>p</m:t>
        </m:r>
      </m:oMath>
      <w:r w:rsidRPr="004874DA">
        <w:rPr>
          <w:rFonts w:ascii="UD Digi Kyokasho NP-R" w:eastAsia="UD Digi Kyokasho NP-R" w:hint="eastAsia"/>
          <w:lang w:eastAsia="ja-JP"/>
        </w:rPr>
        <w:t xml:space="preserve">、税率 </w:t>
      </w:r>
      <m:oMath>
        <m:r>
          <w:rPr>
            <w:rFonts w:ascii="Cambria Math" w:eastAsia="UD Digi Kyokasho NP-R" w:hAnsi="Cambria Math"/>
            <w:lang w:eastAsia="ja-JP"/>
          </w:rPr>
          <m:t>r</m:t>
        </m:r>
      </m:oMath>
      <w:r w:rsidRPr="004874DA">
        <w:rPr>
          <w:rFonts w:ascii="UD Digi Kyokasho NP-R" w:eastAsia="UD Digi Kyokasho NP-R" w:hint="eastAsia"/>
          <w:lang w:eastAsia="ja-JP"/>
        </w:rPr>
        <w:t xml:space="preserve"> のとき、税込価格 </w:t>
      </w:r>
      <m:oMath>
        <m:r>
          <w:rPr>
            <w:rFonts w:ascii="Cambria Math" w:eastAsia="UD Digi Kyokasho NP-R" w:hAnsi="Cambria Math"/>
            <w:lang w:eastAsia="ja-JP"/>
          </w:rPr>
          <m:t>P</m:t>
        </m:r>
      </m:oMath>
      <w:r w:rsidRPr="004874DA">
        <w:rPr>
          <w:rFonts w:ascii="UD Digi Kyokasho NP-R" w:eastAsia="UD Digi Kyokasho NP-R" w:hint="eastAsia"/>
          <w:lang w:eastAsia="ja-JP"/>
        </w:rPr>
        <w:t xml:space="preserve"> は【ここに行内式】で求められます。</w:t>
      </w:r>
    </w:p>
    <w:p w14:paraId="329C9754" w14:textId="77777777" w:rsidR="007D5B72" w:rsidRDefault="007D5B72">
      <w:pPr>
        <w:rPr>
          <w:rFonts w:ascii="UD Digi Kyokasho NP-R" w:eastAsia="UD Digi Kyokasho NP-R" w:hAnsiTheme="majorHAnsi" w:cstheme="majorBidi"/>
          <w:b/>
          <w:bCs/>
          <w:color w:val="4F81BD" w:themeColor="accent1"/>
          <w:sz w:val="26"/>
          <w:szCs w:val="26"/>
          <w:lang w:eastAsia="ja-JP"/>
        </w:rPr>
      </w:pPr>
      <w:r>
        <w:rPr>
          <w:rFonts w:ascii="UD Digi Kyokasho NP-R" w:eastAsia="UD Digi Kyokasho NP-R"/>
          <w:lang w:eastAsia="ja-JP"/>
        </w:rPr>
        <w:br w:type="page"/>
      </w:r>
    </w:p>
    <w:p w14:paraId="18D8A274" w14:textId="08154249" w:rsidR="006D74F5" w:rsidRPr="007D5B72" w:rsidRDefault="00BF5D38">
      <w:pPr>
        <w:pStyle w:val="21"/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lastRenderedPageBreak/>
        <w:t>演習</w:t>
      </w:r>
      <w:r w:rsidRPr="007D5B72">
        <w:rPr>
          <w:rFonts w:ascii="UD Digi Kyokasho NP-R" w:eastAsia="UD Digi Kyokasho NP-R" w:hint="eastAsia"/>
        </w:rPr>
        <w:t>1</w:t>
      </w:r>
      <w:r w:rsidRPr="007D5B72">
        <w:rPr>
          <w:rFonts w:ascii="UD Digi Kyokasho NP-R" w:eastAsia="UD Digi Kyokasho NP-R" w:hint="eastAsia"/>
        </w:rPr>
        <w:t>：指数（独立表示）</w:t>
      </w:r>
    </w:p>
    <w:p w14:paraId="49DCFEE7" w14:textId="5EB9A13D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次の式を“独立表示”で中央にきれいに配置してください。</w:t>
      </w:r>
    </w:p>
    <w:p w14:paraId="3E2BB7B0" w14:textId="27FF2C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式：</w:t>
      </w:r>
      <w:r w:rsidR="00373325">
        <w:rPr>
          <w:rFonts w:ascii="UD Digi Kyokasho NP-R" w:eastAsia="UD Digi Kyokasho NP-R" w:hint="eastAsia"/>
          <w:noProof/>
          <w:lang w:eastAsia="ja-JP"/>
        </w:rPr>
        <w:drawing>
          <wp:inline distT="0" distB="0" distL="0" distR="0" wp14:anchorId="3C0DECD3" wp14:editId="7D43219B">
            <wp:extent cx="739775" cy="182880"/>
            <wp:effectExtent l="0" t="0" r="3175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D74F5" w:rsidRPr="007D5B72" w14:paraId="6ABB430C" w14:textId="77777777">
        <w:tc>
          <w:tcPr>
            <w:tcW w:w="8640" w:type="dxa"/>
          </w:tcPr>
          <w:p w14:paraId="2E32B7A0" w14:textId="77777777" w:rsidR="006D74F5" w:rsidRPr="007D5B72" w:rsidRDefault="00BF5D38">
            <w:pPr>
              <w:rPr>
                <w:rFonts w:ascii="UD Digi Kyokasho NP-R" w:eastAsia="UD Digi Kyokasho NP-R" w:hint="eastAsia"/>
                <w:lang w:eastAsia="ja-JP"/>
              </w:rPr>
            </w:pPr>
            <w:r w:rsidRPr="007D5B72">
              <w:rPr>
                <w:rFonts w:ascii="UD Digi Kyokasho NP-R" w:eastAsia="UD Digi Kyokasho NP-R" w:hint="eastAsia"/>
                <w:lang w:eastAsia="ja-JP"/>
              </w:rPr>
              <w:t>ここに数式（独立表示）を挿入</w:t>
            </w:r>
          </w:p>
        </w:tc>
      </w:tr>
    </w:tbl>
    <w:p w14:paraId="2BBF2332" w14:textId="77777777" w:rsidR="006D74F5" w:rsidRPr="007D5B72" w:rsidRDefault="006D74F5">
      <w:pPr>
        <w:rPr>
          <w:rFonts w:ascii="UD Digi Kyokasho NP-R" w:eastAsia="UD Digi Kyokasho NP-R" w:hint="eastAsia"/>
          <w:lang w:eastAsia="ja-JP"/>
        </w:rPr>
      </w:pPr>
    </w:p>
    <w:p w14:paraId="5EB5EE2F" w14:textId="77777777" w:rsidR="006D74F5" w:rsidRPr="007D5B72" w:rsidRDefault="00BF5D38">
      <w:pPr>
        <w:pStyle w:val="21"/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演習</w:t>
      </w:r>
      <w:r w:rsidRPr="007D5B72">
        <w:rPr>
          <w:rFonts w:ascii="UD Digi Kyokasho NP-R" w:eastAsia="UD Digi Kyokasho NP-R" w:hint="eastAsia"/>
          <w:lang w:eastAsia="ja-JP"/>
        </w:rPr>
        <w:t>2</w:t>
      </w:r>
      <w:r w:rsidRPr="007D5B72">
        <w:rPr>
          <w:rFonts w:ascii="UD Digi Kyokasho NP-R" w:eastAsia="UD Digi Kyokasho NP-R" w:hint="eastAsia"/>
          <w:lang w:eastAsia="ja-JP"/>
        </w:rPr>
        <w:t>：分数と平方根（二次方程式の解）</w:t>
      </w:r>
    </w:p>
    <w:p w14:paraId="047F63AF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次の式を“独立表示”で入力してください（分数、平方根、±、指数を使用）。</w:t>
      </w:r>
    </w:p>
    <w:p w14:paraId="261FE58D" w14:textId="7B9D653A" w:rsidR="006D74F5" w:rsidRPr="007D5B72" w:rsidRDefault="00BF5D38">
      <w:pPr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>式：</w:t>
      </w:r>
      <w:r w:rsidR="00373325" w:rsidRPr="00373325">
        <w:rPr>
          <w:rFonts w:ascii="UD Digi Kyokasho NP-R" w:eastAsia="UD Digi Kyokasho NP-R" w:hint="eastAsia"/>
          <w:noProof/>
          <w:lang w:eastAsia="ja-JP"/>
        </w:rPr>
        <w:t xml:space="preserve"> </w:t>
      </w:r>
      <w:r w:rsidR="00373325">
        <w:rPr>
          <w:rFonts w:ascii="UD Digi Kyokasho NP-R" w:eastAsia="UD Digi Kyokasho NP-R" w:hint="eastAsia"/>
          <w:noProof/>
          <w:lang w:eastAsia="ja-JP"/>
        </w:rPr>
        <w:drawing>
          <wp:inline distT="0" distB="0" distL="0" distR="0" wp14:anchorId="388CC2C1" wp14:editId="0B182535">
            <wp:extent cx="1772920" cy="4451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D74F5" w:rsidRPr="007D5B72" w14:paraId="546F79E5" w14:textId="77777777">
        <w:tc>
          <w:tcPr>
            <w:tcW w:w="8640" w:type="dxa"/>
          </w:tcPr>
          <w:p w14:paraId="30B615CF" w14:textId="77777777" w:rsidR="006D74F5" w:rsidRPr="007D5B72" w:rsidRDefault="00BF5D38">
            <w:pPr>
              <w:rPr>
                <w:rFonts w:ascii="UD Digi Kyokasho NP-R" w:eastAsia="UD Digi Kyokasho NP-R" w:hint="eastAsia"/>
                <w:lang w:eastAsia="ja-JP"/>
              </w:rPr>
            </w:pPr>
            <w:r w:rsidRPr="007D5B72">
              <w:rPr>
                <w:rFonts w:ascii="UD Digi Kyokasho NP-R" w:eastAsia="UD Digi Kyokasho NP-R" w:hint="eastAsia"/>
                <w:lang w:eastAsia="ja-JP"/>
              </w:rPr>
              <w:t>ここに数式（独立表示）を挿入</w:t>
            </w:r>
          </w:p>
        </w:tc>
      </w:tr>
    </w:tbl>
    <w:p w14:paraId="59CF8BB1" w14:textId="77777777" w:rsidR="006D74F5" w:rsidRPr="007D5B72" w:rsidRDefault="006D74F5">
      <w:pPr>
        <w:rPr>
          <w:rFonts w:ascii="UD Digi Kyokasho NP-R" w:eastAsia="UD Digi Kyokasho NP-R" w:hint="eastAsia"/>
          <w:lang w:eastAsia="ja-JP"/>
        </w:rPr>
      </w:pPr>
    </w:p>
    <w:p w14:paraId="0A2EDB2C" w14:textId="77777777" w:rsidR="006D74F5" w:rsidRPr="007D5B72" w:rsidRDefault="00BF5D38">
      <w:pPr>
        <w:pStyle w:val="21"/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演習</w:t>
      </w:r>
      <w:r w:rsidRPr="007D5B72">
        <w:rPr>
          <w:rFonts w:ascii="UD Digi Kyokasho NP-R" w:eastAsia="UD Digi Kyokasho NP-R" w:hint="eastAsia"/>
          <w:lang w:eastAsia="ja-JP"/>
        </w:rPr>
        <w:t>3</w:t>
      </w:r>
      <w:r w:rsidRPr="007D5B72">
        <w:rPr>
          <w:rFonts w:ascii="UD Digi Kyokasho NP-R" w:eastAsia="UD Digi Kyokasho NP-R" w:hint="eastAsia"/>
          <w:lang w:eastAsia="ja-JP"/>
        </w:rPr>
        <w:t>：総和記号</w:t>
      </w:r>
    </w:p>
    <w:p w14:paraId="429AE09B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次の式を“独立表示”で入力してください（総和の下限・上限、分数を使用）。</w:t>
      </w:r>
    </w:p>
    <w:p w14:paraId="4AA767EF" w14:textId="18F53494" w:rsidR="006D74F5" w:rsidRPr="007D5B72" w:rsidRDefault="00BF5D38">
      <w:pPr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>式：</w:t>
      </w:r>
      <w:r w:rsidR="00373325">
        <w:rPr>
          <w:rFonts w:ascii="UD Digi Kyokasho NP-R" w:eastAsia="UD Digi Kyokasho NP-R" w:hint="eastAsia"/>
          <w:noProof/>
        </w:rPr>
        <w:drawing>
          <wp:inline distT="0" distB="0" distL="0" distR="0" wp14:anchorId="5F36347C" wp14:editId="3D886698">
            <wp:extent cx="1860550" cy="54038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D74F5" w:rsidRPr="007D5B72" w14:paraId="43936088" w14:textId="77777777">
        <w:tc>
          <w:tcPr>
            <w:tcW w:w="8640" w:type="dxa"/>
          </w:tcPr>
          <w:p w14:paraId="134B1C8F" w14:textId="77777777" w:rsidR="006D74F5" w:rsidRPr="007D5B72" w:rsidRDefault="00BF5D38">
            <w:pPr>
              <w:rPr>
                <w:rFonts w:ascii="UD Digi Kyokasho NP-R" w:eastAsia="UD Digi Kyokasho NP-R" w:hint="eastAsia"/>
                <w:lang w:eastAsia="ja-JP"/>
              </w:rPr>
            </w:pPr>
            <w:r w:rsidRPr="007D5B72">
              <w:rPr>
                <w:rFonts w:ascii="UD Digi Kyokasho NP-R" w:eastAsia="UD Digi Kyokasho NP-R" w:hint="eastAsia"/>
                <w:lang w:eastAsia="ja-JP"/>
              </w:rPr>
              <w:t>ここに数式（独立表示）を挿入</w:t>
            </w:r>
          </w:p>
        </w:tc>
      </w:tr>
    </w:tbl>
    <w:p w14:paraId="621C4A93" w14:textId="7E958E91" w:rsidR="006D74F5" w:rsidRPr="007D5B72" w:rsidRDefault="006D74F5">
      <w:pPr>
        <w:rPr>
          <w:rFonts w:ascii="UD Digi Kyokasho NP-R" w:eastAsia="UD Digi Kyokasho NP-R" w:hint="eastAsia"/>
          <w:lang w:eastAsia="ja-JP"/>
        </w:rPr>
      </w:pPr>
    </w:p>
    <w:p w14:paraId="1097846F" w14:textId="77777777" w:rsidR="00373325" w:rsidRDefault="00373325">
      <w:pPr>
        <w:rPr>
          <w:rFonts w:ascii="UD Digi Kyokasho NP-R" w:eastAsia="UD Digi Kyokasho NP-R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="UD Digi Kyokasho NP-R" w:eastAsia="UD Digi Kyokasho NP-R"/>
          <w:lang w:eastAsia="ja-JP"/>
        </w:rPr>
        <w:br w:type="page"/>
      </w:r>
    </w:p>
    <w:p w14:paraId="33B0AB7B" w14:textId="290A6D47" w:rsidR="00373325" w:rsidRPr="007D5B72" w:rsidRDefault="00373325" w:rsidP="00373325">
      <w:pPr>
        <w:pStyle w:val="21"/>
        <w:rPr>
          <w:rFonts w:ascii="UD Digi Kyokasho NP-R" w:eastAsia="UD Digi Kyokasho NP-R" w:hint="eastAsia"/>
          <w:lang w:eastAsia="ja-JP"/>
        </w:rPr>
      </w:pPr>
      <w:r>
        <w:rPr>
          <w:rFonts w:ascii="UD Digi Kyokasho NP-R" w:eastAsia="UD Digi Kyokasho NP-R" w:hint="eastAsia"/>
          <w:lang w:eastAsia="ja-JP"/>
        </w:rPr>
        <w:lastRenderedPageBreak/>
        <w:t>追加課題1：積分</w:t>
      </w:r>
    </w:p>
    <w:p w14:paraId="1BAF52FF" w14:textId="77777777" w:rsidR="00373325" w:rsidRPr="007D5B72" w:rsidRDefault="00373325" w:rsidP="00373325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次の式を“独立表示”で入力してください（総和の下限・上限、分数を使用）。</w:t>
      </w:r>
    </w:p>
    <w:p w14:paraId="300FB4CA" w14:textId="77777777" w:rsidR="00373325" w:rsidRPr="007D5B72" w:rsidRDefault="00373325" w:rsidP="00373325">
      <w:pPr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>式：</w:t>
      </w:r>
      <w:r>
        <w:rPr>
          <w:rFonts w:ascii="UD Digi Kyokasho NP-R" w:eastAsia="UD Digi Kyokasho NP-R" w:hint="eastAsia"/>
          <w:noProof/>
        </w:rPr>
        <w:drawing>
          <wp:inline distT="0" distB="0" distL="0" distR="0" wp14:anchorId="78C839FD" wp14:editId="69F75C51">
            <wp:extent cx="1523885" cy="540385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73325" w:rsidRPr="007D5B72" w14:paraId="7D3F19A8" w14:textId="77777777" w:rsidTr="006379F9">
        <w:tc>
          <w:tcPr>
            <w:tcW w:w="8640" w:type="dxa"/>
          </w:tcPr>
          <w:p w14:paraId="65976D0B" w14:textId="77777777" w:rsidR="00373325" w:rsidRPr="007D5B72" w:rsidRDefault="00373325" w:rsidP="006379F9">
            <w:pPr>
              <w:rPr>
                <w:rFonts w:ascii="UD Digi Kyokasho NP-R" w:eastAsia="UD Digi Kyokasho NP-R" w:hint="eastAsia"/>
                <w:lang w:eastAsia="ja-JP"/>
              </w:rPr>
            </w:pPr>
            <w:r w:rsidRPr="007D5B72">
              <w:rPr>
                <w:rFonts w:ascii="UD Digi Kyokasho NP-R" w:eastAsia="UD Digi Kyokasho NP-R" w:hint="eastAsia"/>
                <w:lang w:eastAsia="ja-JP"/>
              </w:rPr>
              <w:t>ここに数式（独立表示）を挿入</w:t>
            </w:r>
          </w:p>
        </w:tc>
      </w:tr>
    </w:tbl>
    <w:p w14:paraId="4507629D" w14:textId="77777777" w:rsidR="00373325" w:rsidRDefault="00373325" w:rsidP="00373325">
      <w:pPr>
        <w:pStyle w:val="21"/>
        <w:rPr>
          <w:rFonts w:ascii="UD Digi Kyokasho NP-R" w:eastAsia="UD Digi Kyokasho NP-R"/>
          <w:lang w:eastAsia="ja-JP"/>
        </w:rPr>
      </w:pPr>
    </w:p>
    <w:p w14:paraId="387C39F5" w14:textId="470D41FB" w:rsidR="00373325" w:rsidRPr="007D5B72" w:rsidRDefault="00373325" w:rsidP="00373325">
      <w:pPr>
        <w:pStyle w:val="21"/>
        <w:rPr>
          <w:rFonts w:ascii="UD Digi Kyokasho NP-R" w:eastAsia="UD Digi Kyokasho NP-R" w:hint="eastAsia"/>
          <w:lang w:eastAsia="ja-JP"/>
        </w:rPr>
      </w:pPr>
      <w:r>
        <w:rPr>
          <w:rFonts w:ascii="UD Digi Kyokasho NP-R" w:eastAsia="UD Digi Kyokasho NP-R" w:hint="eastAsia"/>
          <w:lang w:eastAsia="ja-JP"/>
        </w:rPr>
        <w:t>追加課題2</w:t>
      </w:r>
      <w:r w:rsidRPr="007D5B72">
        <w:rPr>
          <w:rFonts w:ascii="UD Digi Kyokasho NP-R" w:eastAsia="UD Digi Kyokasho NP-R" w:hint="eastAsia"/>
          <w:lang w:eastAsia="ja-JP"/>
        </w:rPr>
        <w:t>：</w:t>
      </w:r>
      <w:r>
        <w:rPr>
          <w:rFonts w:ascii="UD Digi Kyokasho NP-R" w:eastAsia="UD Digi Kyokasho NP-R" w:hint="eastAsia"/>
          <w:lang w:eastAsia="ja-JP"/>
        </w:rPr>
        <w:t>極限</w:t>
      </w:r>
    </w:p>
    <w:p w14:paraId="10C83A3B" w14:textId="77777777" w:rsidR="00373325" w:rsidRPr="007D5B72" w:rsidRDefault="00373325" w:rsidP="00373325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次の式を“独立表示”で入力してください（総和の下限・上限、分数を使用）。</w:t>
      </w:r>
    </w:p>
    <w:p w14:paraId="6C6EB52F" w14:textId="77777777" w:rsidR="00373325" w:rsidRPr="007D5B72" w:rsidRDefault="00373325" w:rsidP="00373325">
      <w:pPr>
        <w:rPr>
          <w:rFonts w:ascii="UD Digi Kyokasho NP-R" w:eastAsia="UD Digi Kyokasho NP-R" w:hint="eastAsia"/>
        </w:rPr>
      </w:pPr>
      <w:r w:rsidRPr="007D5B72">
        <w:rPr>
          <w:rFonts w:ascii="UD Digi Kyokasho NP-R" w:eastAsia="UD Digi Kyokasho NP-R" w:hint="eastAsia"/>
        </w:rPr>
        <w:t>式：</w:t>
      </w:r>
      <w:r>
        <w:rPr>
          <w:rFonts w:ascii="UD Digi Kyokasho NP-R" w:eastAsia="UD Digi Kyokasho NP-R" w:hint="eastAsia"/>
          <w:noProof/>
        </w:rPr>
        <w:drawing>
          <wp:inline distT="0" distB="0" distL="0" distR="0" wp14:anchorId="4B9295AA" wp14:editId="6EAF5DE5">
            <wp:extent cx="1860550" cy="492145"/>
            <wp:effectExtent l="0" t="0" r="635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73325" w:rsidRPr="007D5B72" w14:paraId="527AC98A" w14:textId="77777777" w:rsidTr="006379F9">
        <w:tc>
          <w:tcPr>
            <w:tcW w:w="8640" w:type="dxa"/>
          </w:tcPr>
          <w:p w14:paraId="6E29BE6A" w14:textId="77777777" w:rsidR="00373325" w:rsidRPr="007D5B72" w:rsidRDefault="00373325" w:rsidP="006379F9">
            <w:pPr>
              <w:rPr>
                <w:rFonts w:ascii="UD Digi Kyokasho NP-R" w:eastAsia="UD Digi Kyokasho NP-R" w:hint="eastAsia"/>
                <w:lang w:eastAsia="ja-JP"/>
              </w:rPr>
            </w:pPr>
            <w:r w:rsidRPr="007D5B72">
              <w:rPr>
                <w:rFonts w:ascii="UD Digi Kyokasho NP-R" w:eastAsia="UD Digi Kyokasho NP-R" w:hint="eastAsia"/>
                <w:lang w:eastAsia="ja-JP"/>
              </w:rPr>
              <w:t>ここに数式（独立表示）を挿入</w:t>
            </w:r>
          </w:p>
        </w:tc>
      </w:tr>
    </w:tbl>
    <w:p w14:paraId="43DDEBED" w14:textId="77777777" w:rsidR="00373325" w:rsidRPr="00373325" w:rsidRDefault="00373325">
      <w:pPr>
        <w:pStyle w:val="1"/>
        <w:rPr>
          <w:rFonts w:ascii="UD Digi Kyokasho NP-R" w:eastAsia="UD Digi Kyokasho NP-R" w:hint="eastAsia"/>
          <w:lang w:eastAsia="ja-JP"/>
        </w:rPr>
      </w:pPr>
    </w:p>
    <w:p w14:paraId="29FBDBFC" w14:textId="77777777" w:rsidR="00373325" w:rsidRDefault="00373325">
      <w:pPr>
        <w:rPr>
          <w:rFonts w:ascii="UD Digi Kyokasho NP-R" w:eastAsia="UD Digi Kyokasho NP-R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="UD Digi Kyokasho NP-R" w:eastAsia="UD Digi Kyokasho NP-R"/>
          <w:lang w:eastAsia="ja-JP"/>
        </w:rPr>
        <w:br w:type="page"/>
      </w:r>
    </w:p>
    <w:p w14:paraId="7265CA6F" w14:textId="60A80CB1" w:rsidR="006D74F5" w:rsidRPr="007D5B72" w:rsidRDefault="00BF5D38">
      <w:pPr>
        <w:pStyle w:val="1"/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lastRenderedPageBreak/>
        <w:t>仕上げチェックと提出</w:t>
      </w:r>
    </w:p>
    <w:p w14:paraId="4613E6C8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行内式と独立表示を使い分けた</w:t>
      </w:r>
    </w:p>
    <w:p w14:paraId="04895436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分数・平方根・指数が正しく表示されている（線形表示のままになっていない）</w:t>
      </w:r>
    </w:p>
    <w:p w14:paraId="23704F05" w14:textId="77777777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前後の余白を調整し、数式が中央にきれいに配置されている</w:t>
      </w:r>
    </w:p>
    <w:p w14:paraId="2008F4D4" w14:textId="52890FCA" w:rsidR="006D74F5" w:rsidRPr="007D5B72" w:rsidRDefault="00BF5D38">
      <w:pPr>
        <w:rPr>
          <w:rFonts w:ascii="UD Digi Kyokasho NP-R" w:eastAsia="UD Digi Kyokasho NP-R" w:hint="eastAsia"/>
          <w:lang w:eastAsia="ja-JP"/>
        </w:rPr>
      </w:pPr>
      <w:r w:rsidRPr="007D5B72">
        <w:rPr>
          <w:rFonts w:ascii="UD Digi Kyokasho NP-R" w:eastAsia="UD Digi Kyokasho NP-R" w:hint="eastAsia"/>
          <w:lang w:eastAsia="ja-JP"/>
        </w:rPr>
        <w:t>□</w:t>
      </w:r>
      <w:r w:rsidRPr="007D5B72">
        <w:rPr>
          <w:rFonts w:ascii="UD Digi Kyokasho NP-R" w:eastAsia="UD Digi Kyokasho NP-R" w:hint="eastAsia"/>
          <w:lang w:eastAsia="ja-JP"/>
        </w:rPr>
        <w:t xml:space="preserve"> </w:t>
      </w:r>
      <w:r w:rsidRPr="007D5B72">
        <w:rPr>
          <w:rFonts w:ascii="UD Digi Kyokasho NP-R" w:eastAsia="UD Digi Kyokasho NP-R" w:hint="eastAsia"/>
          <w:lang w:eastAsia="ja-JP"/>
        </w:rPr>
        <w:t>ファイル名が規則どおり（学籍番号</w:t>
      </w:r>
      <w:r w:rsidRPr="007D5B72">
        <w:rPr>
          <w:rFonts w:ascii="UD Digi Kyokasho NP-R" w:eastAsia="UD Digi Kyokasho NP-R" w:hint="eastAsia"/>
          <w:lang w:eastAsia="ja-JP"/>
        </w:rPr>
        <w:t>_</w:t>
      </w:r>
      <w:r w:rsidRPr="007D5B72">
        <w:rPr>
          <w:rFonts w:ascii="UD Digi Kyokasho NP-R" w:eastAsia="UD Digi Kyokasho NP-R" w:hint="eastAsia"/>
          <w:lang w:eastAsia="ja-JP"/>
        </w:rPr>
        <w:t>氏名</w:t>
      </w:r>
      <w:r w:rsidRPr="007D5B72">
        <w:rPr>
          <w:rFonts w:ascii="UD Digi Kyokasho NP-R" w:eastAsia="UD Digi Kyokasho NP-R" w:hint="eastAsia"/>
          <w:lang w:eastAsia="ja-JP"/>
        </w:rPr>
        <w:t>_03_Equation.docx</w:t>
      </w:r>
      <w:r w:rsidRPr="007D5B72">
        <w:rPr>
          <w:rFonts w:ascii="UD Digi Kyokasho NP-R" w:eastAsia="UD Digi Kyokasho NP-R" w:hint="eastAsia"/>
          <w:lang w:eastAsia="ja-JP"/>
        </w:rPr>
        <w:t>）</w:t>
      </w:r>
    </w:p>
    <w:sectPr w:rsidR="006D74F5" w:rsidRPr="007D5B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UD Digi Kyokasho NP-R"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817E79"/>
    <w:multiLevelType w:val="hybridMultilevel"/>
    <w:tmpl w:val="80802BC2"/>
    <w:lvl w:ilvl="0" w:tplc="672C6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325"/>
    <w:rsid w:val="004874DA"/>
    <w:rsid w:val="00666267"/>
    <w:rsid w:val="006D74F5"/>
    <w:rsid w:val="007D5B72"/>
    <w:rsid w:val="009D196B"/>
    <w:rsid w:val="00AA1D8D"/>
    <w:rsid w:val="00B47730"/>
    <w:rsid w:val="00BF5D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36B1EC"/>
  <w14:defaultImageDpi w14:val="300"/>
  <w15:docId w15:val="{20C1628A-C9C7-488D-91C4-30A5DF55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">
    <w:name w:val="Placeholder Text"/>
    <w:basedOn w:val="a2"/>
    <w:uiPriority w:val="99"/>
    <w:semiHidden/>
    <w:rsid w:val="00487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清水哲也</cp:lastModifiedBy>
  <cp:revision>5</cp:revision>
  <dcterms:created xsi:type="dcterms:W3CDTF">2013-12-23T23:15:00Z</dcterms:created>
  <dcterms:modified xsi:type="dcterms:W3CDTF">2025-10-07T01:24:00Z</dcterms:modified>
  <cp:category/>
</cp:coreProperties>
</file>